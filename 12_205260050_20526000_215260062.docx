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61" w:rsidRPr="00764F90" w:rsidRDefault="00110E17" w:rsidP="00110E17">
      <w:pPr>
        <w:jc w:val="center"/>
        <w:rPr>
          <w:b/>
          <w:sz w:val="36"/>
          <w:szCs w:val="32"/>
        </w:rPr>
      </w:pPr>
      <w:proofErr w:type="spellStart"/>
      <w:r w:rsidRPr="00764F90">
        <w:rPr>
          <w:b/>
          <w:sz w:val="36"/>
          <w:szCs w:val="32"/>
        </w:rPr>
        <w:t>Süperlig</w:t>
      </w:r>
      <w:proofErr w:type="spellEnd"/>
      <w:r w:rsidRPr="00764F90">
        <w:rPr>
          <w:b/>
          <w:sz w:val="36"/>
          <w:szCs w:val="32"/>
        </w:rPr>
        <w:t xml:space="preserve"> </w:t>
      </w:r>
      <w:proofErr w:type="spellStart"/>
      <w:r w:rsidRPr="00764F90">
        <w:rPr>
          <w:b/>
          <w:sz w:val="36"/>
          <w:szCs w:val="32"/>
        </w:rPr>
        <w:t>Otomasyonu</w:t>
      </w:r>
      <w:proofErr w:type="spellEnd"/>
    </w:p>
    <w:p w:rsidR="00110E17" w:rsidRPr="00764F90" w:rsidRDefault="00110E17" w:rsidP="00110E17">
      <w:pPr>
        <w:rPr>
          <w:b/>
          <w:sz w:val="32"/>
          <w:szCs w:val="28"/>
        </w:rPr>
      </w:pPr>
      <w:proofErr w:type="spellStart"/>
      <w:r w:rsidRPr="00764F90">
        <w:rPr>
          <w:b/>
          <w:sz w:val="32"/>
          <w:szCs w:val="28"/>
        </w:rPr>
        <w:t>Proje</w:t>
      </w:r>
      <w:proofErr w:type="spellEnd"/>
      <w:r w:rsidRPr="00764F90">
        <w:rPr>
          <w:b/>
          <w:sz w:val="32"/>
          <w:szCs w:val="28"/>
        </w:rPr>
        <w:t xml:space="preserve"> </w:t>
      </w:r>
      <w:proofErr w:type="spellStart"/>
      <w:r w:rsidRPr="00764F90">
        <w:rPr>
          <w:b/>
          <w:sz w:val="32"/>
          <w:szCs w:val="28"/>
        </w:rPr>
        <w:t>Ekibindeki</w:t>
      </w:r>
      <w:proofErr w:type="spellEnd"/>
      <w:r w:rsidRPr="00764F90">
        <w:rPr>
          <w:b/>
          <w:sz w:val="32"/>
          <w:szCs w:val="28"/>
        </w:rPr>
        <w:t xml:space="preserve"> </w:t>
      </w:r>
      <w:proofErr w:type="spellStart"/>
      <w:r w:rsidRPr="00764F90">
        <w:rPr>
          <w:b/>
          <w:sz w:val="32"/>
          <w:szCs w:val="28"/>
        </w:rPr>
        <w:t>Kişiler</w:t>
      </w:r>
      <w:proofErr w:type="spellEnd"/>
      <w:r w:rsidRPr="00764F90">
        <w:rPr>
          <w:b/>
          <w:sz w:val="32"/>
          <w:szCs w:val="28"/>
        </w:rPr>
        <w:t>:</w:t>
      </w:r>
    </w:p>
    <w:p w:rsidR="00C83E4C" w:rsidRPr="00D95146" w:rsidRDefault="00C83E4C" w:rsidP="00C83E4C">
      <w:pPr>
        <w:pStyle w:val="ListParagraph"/>
        <w:numPr>
          <w:ilvl w:val="0"/>
          <w:numId w:val="10"/>
        </w:num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205260050-Metehan TURGUT</w:t>
      </w:r>
    </w:p>
    <w:p w:rsidR="00C83E4C" w:rsidRPr="00D95146" w:rsidRDefault="00C83E4C" w:rsidP="00C83E4C">
      <w:pPr>
        <w:pStyle w:val="ListParagraph"/>
        <w:numPr>
          <w:ilvl w:val="0"/>
          <w:numId w:val="10"/>
        </w:num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205260006-Doğan SONAR</w:t>
      </w:r>
    </w:p>
    <w:p w:rsidR="00C83E4C" w:rsidRPr="00D95146" w:rsidRDefault="00C83E4C" w:rsidP="00C83E4C">
      <w:pPr>
        <w:pStyle w:val="ListParagraph"/>
        <w:numPr>
          <w:ilvl w:val="0"/>
          <w:numId w:val="10"/>
        </w:num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215260062-Serhan </w:t>
      </w:r>
      <w:proofErr w:type="spellStart"/>
      <w:r w:rsidRPr="00D95146">
        <w:rPr>
          <w:i/>
          <w:sz w:val="20"/>
          <w:szCs w:val="20"/>
        </w:rPr>
        <w:t>Burak</w:t>
      </w:r>
      <w:proofErr w:type="spellEnd"/>
      <w:r w:rsidRPr="00D95146">
        <w:rPr>
          <w:i/>
          <w:sz w:val="20"/>
          <w:szCs w:val="20"/>
        </w:rPr>
        <w:t xml:space="preserve"> YAŞAR</w:t>
      </w:r>
    </w:p>
    <w:p w:rsidR="00110E17" w:rsidRPr="00764F90" w:rsidRDefault="00110E17" w:rsidP="00110E17">
      <w:pPr>
        <w:rPr>
          <w:b/>
          <w:sz w:val="32"/>
          <w:szCs w:val="32"/>
        </w:rPr>
      </w:pPr>
      <w:proofErr w:type="spellStart"/>
      <w:r w:rsidRPr="00764F90">
        <w:rPr>
          <w:b/>
          <w:sz w:val="32"/>
          <w:szCs w:val="32"/>
        </w:rPr>
        <w:t>Dönem</w:t>
      </w:r>
      <w:proofErr w:type="spellEnd"/>
      <w:r w:rsidRPr="00764F90">
        <w:rPr>
          <w:b/>
          <w:sz w:val="32"/>
          <w:szCs w:val="32"/>
        </w:rPr>
        <w:t xml:space="preserve"> </w:t>
      </w:r>
      <w:proofErr w:type="spellStart"/>
      <w:r w:rsidRPr="00764F90">
        <w:rPr>
          <w:b/>
          <w:sz w:val="32"/>
          <w:szCs w:val="32"/>
        </w:rPr>
        <w:t>Projesi</w:t>
      </w:r>
      <w:proofErr w:type="spellEnd"/>
      <w:r w:rsidRPr="00764F90">
        <w:rPr>
          <w:b/>
          <w:sz w:val="32"/>
          <w:szCs w:val="32"/>
        </w:rPr>
        <w:t xml:space="preserve"> </w:t>
      </w:r>
      <w:proofErr w:type="spellStart"/>
      <w:r w:rsidRPr="00764F90">
        <w:rPr>
          <w:b/>
          <w:sz w:val="32"/>
          <w:szCs w:val="32"/>
        </w:rPr>
        <w:t>Gereksinimleri</w:t>
      </w:r>
      <w:proofErr w:type="spellEnd"/>
    </w:p>
    <w:p w:rsidR="00D95146" w:rsidRPr="00D95146" w:rsidRDefault="00D95146" w:rsidP="00110E17">
      <w:p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Proje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Süperligde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bulunan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takımların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karşılaşmalarını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kupalarını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stadlarını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görebileceğimiz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ve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değiştirebileceğimiz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şekilde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tasarlanmıştır</w:t>
      </w:r>
      <w:proofErr w:type="spellEnd"/>
      <w:r w:rsidRPr="00D95146">
        <w:rPr>
          <w:sz w:val="20"/>
          <w:szCs w:val="20"/>
        </w:rPr>
        <w:t xml:space="preserve">. </w:t>
      </w:r>
      <w:proofErr w:type="spellStart"/>
      <w:r w:rsidRPr="00D95146">
        <w:rPr>
          <w:sz w:val="20"/>
          <w:szCs w:val="20"/>
        </w:rPr>
        <w:t>Şu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anda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herhangi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bir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yekilendirilme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ve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yetkiye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göre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düzenleme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yoktur</w:t>
      </w:r>
      <w:proofErr w:type="spellEnd"/>
      <w:r w:rsidRPr="00D95146">
        <w:rPr>
          <w:sz w:val="20"/>
          <w:szCs w:val="20"/>
        </w:rPr>
        <w:t xml:space="preserve">. </w:t>
      </w:r>
      <w:proofErr w:type="spellStart"/>
      <w:r w:rsidRPr="00D95146">
        <w:rPr>
          <w:sz w:val="20"/>
          <w:szCs w:val="20"/>
        </w:rPr>
        <w:t>Yetkilendirme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ve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düzenleme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işlemleri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için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gereken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tasarımlar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ve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tablolar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prosedürler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oluşturulurken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yeninden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üzerinde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durulacak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dinamiklerdir</w:t>
      </w:r>
      <w:proofErr w:type="spellEnd"/>
      <w:r w:rsidRPr="00D95146">
        <w:rPr>
          <w:sz w:val="20"/>
          <w:szCs w:val="20"/>
        </w:rPr>
        <w:t>: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Maclar</w:t>
      </w:r>
      <w:proofErr w:type="spellEnd"/>
      <w:r w:rsidRPr="00764F90">
        <w:rPr>
          <w:b/>
          <w:sz w:val="28"/>
          <w:szCs w:val="36"/>
        </w:rPr>
        <w:t>:</w:t>
      </w:r>
    </w:p>
    <w:p w:rsidR="00D95146" w:rsidRPr="00D95146" w:rsidRDefault="00D95146" w:rsidP="00110E17">
      <w:p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Maçlar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ayarlanabilecek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silinebilecek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ve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düzenlenebilecek</w:t>
      </w:r>
      <w:proofErr w:type="spellEnd"/>
      <w:r w:rsidRPr="00D95146">
        <w:rPr>
          <w:sz w:val="20"/>
          <w:szCs w:val="20"/>
        </w:rPr>
        <w:t>.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Futbolcu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İstatistikleri</w:t>
      </w:r>
      <w:proofErr w:type="spellEnd"/>
      <w:r w:rsidRPr="00764F90">
        <w:rPr>
          <w:b/>
          <w:sz w:val="28"/>
          <w:szCs w:val="36"/>
        </w:rPr>
        <w:t>:</w:t>
      </w:r>
    </w:p>
    <w:p w:rsidR="00D95146" w:rsidRPr="00D95146" w:rsidRDefault="00D95146" w:rsidP="00110E17">
      <w:p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Futbolcular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istenilen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bilgilere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göre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sıralanabilecek</w:t>
      </w:r>
      <w:proofErr w:type="spellEnd"/>
      <w:r w:rsidRPr="00D95146">
        <w:rPr>
          <w:sz w:val="20"/>
          <w:szCs w:val="20"/>
        </w:rPr>
        <w:t>.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Lig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Durumu</w:t>
      </w:r>
      <w:proofErr w:type="spellEnd"/>
      <w:r w:rsidRPr="00764F90">
        <w:rPr>
          <w:b/>
          <w:sz w:val="28"/>
          <w:szCs w:val="36"/>
        </w:rPr>
        <w:t>:</w:t>
      </w:r>
    </w:p>
    <w:p w:rsidR="00D95146" w:rsidRPr="00D95146" w:rsidRDefault="00D95146" w:rsidP="00110E17">
      <w:p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Takımların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maç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sonuçlarının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dökümü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görünebilecek</w:t>
      </w:r>
      <w:proofErr w:type="spellEnd"/>
      <w:r w:rsidRPr="00D95146">
        <w:rPr>
          <w:sz w:val="20"/>
          <w:szCs w:val="20"/>
        </w:rPr>
        <w:t>.</w:t>
      </w:r>
    </w:p>
    <w:p w:rsidR="00110E17" w:rsidRPr="00764F90" w:rsidRDefault="00110E17" w:rsidP="00110E17">
      <w:pPr>
        <w:rPr>
          <w:b/>
          <w:sz w:val="32"/>
          <w:szCs w:val="40"/>
        </w:rPr>
      </w:pPr>
      <w:proofErr w:type="spellStart"/>
      <w:r w:rsidRPr="00764F90">
        <w:rPr>
          <w:b/>
          <w:sz w:val="32"/>
          <w:szCs w:val="40"/>
        </w:rPr>
        <w:t>Varlıklar</w:t>
      </w:r>
      <w:proofErr w:type="spellEnd"/>
      <w:r w:rsidRPr="00764F90">
        <w:rPr>
          <w:b/>
          <w:sz w:val="32"/>
          <w:szCs w:val="40"/>
        </w:rPr>
        <w:t xml:space="preserve"> </w:t>
      </w:r>
      <w:proofErr w:type="spellStart"/>
      <w:r w:rsidRPr="00764F90">
        <w:rPr>
          <w:b/>
          <w:sz w:val="32"/>
          <w:szCs w:val="40"/>
        </w:rPr>
        <w:t>ve</w:t>
      </w:r>
      <w:proofErr w:type="spellEnd"/>
      <w:r w:rsidRPr="00764F90">
        <w:rPr>
          <w:b/>
          <w:sz w:val="32"/>
          <w:szCs w:val="40"/>
        </w:rPr>
        <w:t xml:space="preserve"> </w:t>
      </w:r>
      <w:proofErr w:type="spellStart"/>
      <w:r w:rsidRPr="00764F90">
        <w:rPr>
          <w:b/>
          <w:sz w:val="32"/>
          <w:szCs w:val="40"/>
        </w:rPr>
        <w:t>Nitelikleri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Futbolcular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futbolcu_id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dogum_tarihi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mevki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uyruk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takim_id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takim_id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teknik_direktor_id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sehir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kurulus_yili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TeknikDirektorler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teknik_direktor_id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uyruk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dogum_tarihi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Hakemler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hakem_id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uyruk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yonettigi_maclar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Stadyumlar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stadyum_id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sehir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kapasite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Maclar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mac_id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ev_sahibi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deplasman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tarih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stadyum_id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ev_sahibi_puan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deplasman_puan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hakem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FutbolcuIstatistik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futbolcu_id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mac_id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goller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asistler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sari_kartlar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kirmizi_kartlar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LigDurumu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takim_id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pozisyon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puanlar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oynandi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kazandi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beraber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maglubiyet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goller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karsi_goller</w:t>
      </w:r>
      <w:proofErr w:type="spellEnd"/>
      <w:r w:rsidRPr="00D95146">
        <w:rPr>
          <w:sz w:val="20"/>
          <w:szCs w:val="20"/>
        </w:rPr>
        <w:t>)</w:t>
      </w:r>
    </w:p>
    <w:p w:rsidR="00764F90" w:rsidRDefault="00764F90" w:rsidP="00110E17">
      <w:pPr>
        <w:rPr>
          <w:b/>
          <w:sz w:val="32"/>
          <w:szCs w:val="40"/>
        </w:rPr>
      </w:pPr>
    </w:p>
    <w:p w:rsidR="00764F90" w:rsidRDefault="00764F90" w:rsidP="00110E17">
      <w:pPr>
        <w:rPr>
          <w:b/>
          <w:sz w:val="32"/>
          <w:szCs w:val="40"/>
        </w:rPr>
      </w:pPr>
    </w:p>
    <w:p w:rsidR="00764F90" w:rsidRDefault="00764F90" w:rsidP="00110E17">
      <w:pPr>
        <w:rPr>
          <w:b/>
          <w:sz w:val="32"/>
          <w:szCs w:val="40"/>
        </w:rPr>
      </w:pPr>
    </w:p>
    <w:p w:rsidR="00110E17" w:rsidRPr="00764F90" w:rsidRDefault="00110E17" w:rsidP="00110E17">
      <w:pPr>
        <w:rPr>
          <w:b/>
          <w:sz w:val="32"/>
          <w:szCs w:val="40"/>
        </w:rPr>
      </w:pPr>
      <w:proofErr w:type="spellStart"/>
      <w:r w:rsidRPr="00764F90">
        <w:rPr>
          <w:b/>
          <w:sz w:val="32"/>
          <w:szCs w:val="40"/>
        </w:rPr>
        <w:lastRenderedPageBreak/>
        <w:t>İlişkiler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gramStart"/>
      <w:r w:rsidRPr="00D95146">
        <w:rPr>
          <w:sz w:val="20"/>
          <w:szCs w:val="20"/>
        </w:rPr>
        <w:t>1:N</w:t>
      </w:r>
      <w:proofErr w:type="gram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TeknikDirektorler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gramStart"/>
      <w:r w:rsidRPr="00D95146">
        <w:rPr>
          <w:sz w:val="20"/>
          <w:szCs w:val="20"/>
        </w:rPr>
        <w:t>1:N</w:t>
      </w:r>
      <w:proofErr w:type="gram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Maclar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1:1 </w:t>
      </w:r>
      <w:proofErr w:type="spellStart"/>
      <w:r w:rsidRPr="00D95146">
        <w:rPr>
          <w:sz w:val="20"/>
          <w:szCs w:val="20"/>
        </w:rPr>
        <w:t>LigDurumu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gramStart"/>
      <w:r w:rsidRPr="00D95146">
        <w:rPr>
          <w:sz w:val="20"/>
          <w:szCs w:val="20"/>
        </w:rPr>
        <w:t>1:N</w:t>
      </w:r>
      <w:proofErr w:type="gram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Maclar</w:t>
      </w:r>
      <w:proofErr w:type="spellEnd"/>
      <w:r w:rsidRPr="00D95146">
        <w:rPr>
          <w:sz w:val="20"/>
          <w:szCs w:val="20"/>
        </w:rPr>
        <w:t xml:space="preserve"> N:1 </w:t>
      </w:r>
      <w:proofErr w:type="spellStart"/>
      <w:r w:rsidRPr="00D95146">
        <w:rPr>
          <w:sz w:val="20"/>
          <w:szCs w:val="20"/>
        </w:rPr>
        <w:t>Hakemler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Maclar</w:t>
      </w:r>
      <w:proofErr w:type="spellEnd"/>
      <w:r w:rsidRPr="00D95146">
        <w:rPr>
          <w:sz w:val="20"/>
          <w:szCs w:val="20"/>
        </w:rPr>
        <w:t xml:space="preserve"> N:1 </w:t>
      </w:r>
      <w:proofErr w:type="spellStart"/>
      <w:r w:rsidRPr="00D95146">
        <w:rPr>
          <w:sz w:val="20"/>
          <w:szCs w:val="20"/>
        </w:rPr>
        <w:t>Stadyumlar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Futbolcular</w:t>
      </w:r>
      <w:proofErr w:type="spellEnd"/>
      <w:r w:rsidRPr="00D95146">
        <w:rPr>
          <w:sz w:val="20"/>
          <w:szCs w:val="20"/>
        </w:rPr>
        <w:t xml:space="preserve"> N:M </w:t>
      </w:r>
      <w:proofErr w:type="spellStart"/>
      <w:r w:rsidRPr="00D95146">
        <w:rPr>
          <w:sz w:val="20"/>
          <w:szCs w:val="20"/>
        </w:rPr>
        <w:t>FutbolcuIstatistik</w:t>
      </w:r>
      <w:proofErr w:type="spellEnd"/>
    </w:p>
    <w:p w:rsidR="00110E17" w:rsidRPr="00764F90" w:rsidRDefault="00110E17" w:rsidP="00110E17">
      <w:pPr>
        <w:rPr>
          <w:b/>
          <w:sz w:val="32"/>
          <w:szCs w:val="40"/>
        </w:rPr>
      </w:pPr>
      <w:r w:rsidRPr="00764F90">
        <w:rPr>
          <w:b/>
          <w:sz w:val="32"/>
          <w:szCs w:val="40"/>
        </w:rPr>
        <w:t xml:space="preserve">E-R </w:t>
      </w:r>
      <w:proofErr w:type="spellStart"/>
      <w:r w:rsidRPr="00764F90">
        <w:rPr>
          <w:b/>
          <w:sz w:val="32"/>
          <w:szCs w:val="40"/>
        </w:rPr>
        <w:t>Diagramı</w:t>
      </w:r>
      <w:proofErr w:type="spellEnd"/>
    </w:p>
    <w:p w:rsidR="00D95146" w:rsidRDefault="00D00667" w:rsidP="00110E17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77.75pt">
            <v:imagedata r:id="rId6" o:title="diagram"/>
          </v:shape>
        </w:pict>
      </w:r>
    </w:p>
    <w:p w:rsidR="00110E17" w:rsidRPr="00764F90" w:rsidRDefault="00110E17" w:rsidP="00110E17">
      <w:pPr>
        <w:rPr>
          <w:b/>
          <w:sz w:val="32"/>
          <w:szCs w:val="40"/>
        </w:rPr>
      </w:pPr>
      <w:proofErr w:type="spellStart"/>
      <w:r w:rsidRPr="00764F90">
        <w:rPr>
          <w:b/>
          <w:sz w:val="32"/>
          <w:szCs w:val="40"/>
        </w:rPr>
        <w:t>Normalizasyon</w:t>
      </w:r>
      <w:proofErr w:type="spellEnd"/>
      <w:r w:rsidRPr="00764F90">
        <w:rPr>
          <w:b/>
          <w:sz w:val="32"/>
          <w:szCs w:val="40"/>
        </w:rPr>
        <w:t xml:space="preserve"> </w:t>
      </w:r>
      <w:proofErr w:type="spellStart"/>
      <w:r w:rsidRPr="00764F90">
        <w:rPr>
          <w:b/>
          <w:sz w:val="32"/>
          <w:szCs w:val="40"/>
        </w:rPr>
        <w:t>Süreci</w:t>
      </w:r>
      <w:proofErr w:type="spellEnd"/>
    </w:p>
    <w:p w:rsidR="00110E17" w:rsidRPr="00764F90" w:rsidRDefault="00110E17" w:rsidP="00110E17">
      <w:pPr>
        <w:rPr>
          <w:b/>
          <w:sz w:val="28"/>
          <w:szCs w:val="36"/>
        </w:rPr>
      </w:pPr>
      <w:r w:rsidRPr="00764F90">
        <w:rPr>
          <w:b/>
          <w:sz w:val="28"/>
          <w:szCs w:val="36"/>
        </w:rPr>
        <w:t xml:space="preserve">1NF </w:t>
      </w:r>
      <w:proofErr w:type="spellStart"/>
      <w:r w:rsidRPr="00764F90">
        <w:rPr>
          <w:b/>
          <w:sz w:val="28"/>
          <w:szCs w:val="36"/>
        </w:rPr>
        <w:t>Ayrıştırma</w:t>
      </w:r>
      <w:proofErr w:type="spellEnd"/>
      <w:r w:rsidRPr="00764F90">
        <w:rPr>
          <w:b/>
          <w:sz w:val="28"/>
          <w:szCs w:val="36"/>
        </w:rPr>
        <w:t>:</w:t>
      </w:r>
    </w:p>
    <w:p w:rsidR="00D95146" w:rsidRPr="00D95146" w:rsidRDefault="00D95146" w:rsidP="00D95146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Bütün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kolonlar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atomik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olduğundan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dolayı</w:t>
      </w:r>
      <w:proofErr w:type="spellEnd"/>
      <w:r w:rsidRPr="00D95146">
        <w:rPr>
          <w:sz w:val="20"/>
          <w:szCs w:val="20"/>
        </w:rPr>
        <w:t xml:space="preserve"> 1NF</w:t>
      </w:r>
    </w:p>
    <w:p w:rsidR="00D95146" w:rsidRPr="00764F90" w:rsidRDefault="00110E17" w:rsidP="00D95146">
      <w:pPr>
        <w:rPr>
          <w:b/>
          <w:sz w:val="28"/>
          <w:szCs w:val="36"/>
        </w:rPr>
      </w:pPr>
      <w:r w:rsidRPr="00764F90">
        <w:rPr>
          <w:b/>
          <w:sz w:val="28"/>
          <w:szCs w:val="36"/>
        </w:rPr>
        <w:t xml:space="preserve">2NF </w:t>
      </w:r>
      <w:proofErr w:type="spellStart"/>
      <w:r w:rsidRPr="00764F90">
        <w:rPr>
          <w:b/>
          <w:sz w:val="28"/>
          <w:szCs w:val="36"/>
        </w:rPr>
        <w:t>Ayrıştırma</w:t>
      </w:r>
      <w:proofErr w:type="spellEnd"/>
      <w:r w:rsidRPr="00764F90">
        <w:rPr>
          <w:b/>
          <w:sz w:val="28"/>
          <w:szCs w:val="36"/>
        </w:rPr>
        <w:t xml:space="preserve">: </w:t>
      </w:r>
    </w:p>
    <w:p w:rsidR="00D95146" w:rsidRPr="00D95146" w:rsidRDefault="00D95146" w:rsidP="00D95146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FutbolcuIstatistik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tablosunda</w:t>
      </w:r>
      <w:proofErr w:type="spellEnd"/>
      <w:r w:rsidRPr="00D95146">
        <w:rPr>
          <w:sz w:val="20"/>
          <w:szCs w:val="20"/>
        </w:rPr>
        <w:t xml:space="preserve"> her </w:t>
      </w:r>
      <w:proofErr w:type="spellStart"/>
      <w:r w:rsidRPr="00D95146">
        <w:rPr>
          <w:sz w:val="20"/>
          <w:szCs w:val="20"/>
        </w:rPr>
        <w:t>kolon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birincil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anahtara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bağlı</w:t>
      </w:r>
      <w:proofErr w:type="spellEnd"/>
      <w:r w:rsidRPr="00D95146">
        <w:rPr>
          <w:sz w:val="20"/>
          <w:szCs w:val="20"/>
        </w:rPr>
        <w:t xml:space="preserve"> 2NF</w:t>
      </w:r>
    </w:p>
    <w:p w:rsidR="00D95146" w:rsidRPr="00D95146" w:rsidRDefault="00D95146" w:rsidP="00D95146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LigDurumu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tablosunda</w:t>
      </w:r>
      <w:proofErr w:type="spellEnd"/>
      <w:r w:rsidRPr="00D95146">
        <w:rPr>
          <w:sz w:val="20"/>
          <w:szCs w:val="20"/>
        </w:rPr>
        <w:t xml:space="preserve"> her </w:t>
      </w:r>
      <w:proofErr w:type="spellStart"/>
      <w:r w:rsidRPr="00D95146">
        <w:rPr>
          <w:sz w:val="20"/>
          <w:szCs w:val="20"/>
        </w:rPr>
        <w:t>kolon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doğrudan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takim_id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ile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bağımlı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kısmi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bağılılık</w:t>
      </w:r>
      <w:proofErr w:type="spellEnd"/>
      <w:r w:rsidRPr="00D95146">
        <w:rPr>
          <w:sz w:val="20"/>
          <w:szCs w:val="20"/>
        </w:rPr>
        <w:t xml:space="preserve"> yok 2NF</w:t>
      </w:r>
    </w:p>
    <w:p w:rsidR="00D95146" w:rsidRPr="00764F90" w:rsidRDefault="00110E17" w:rsidP="00D95146">
      <w:pPr>
        <w:rPr>
          <w:b/>
          <w:sz w:val="28"/>
          <w:szCs w:val="36"/>
        </w:rPr>
      </w:pPr>
      <w:r w:rsidRPr="00764F90">
        <w:rPr>
          <w:b/>
          <w:sz w:val="28"/>
          <w:szCs w:val="36"/>
        </w:rPr>
        <w:t xml:space="preserve">3NF </w:t>
      </w:r>
      <w:proofErr w:type="spellStart"/>
      <w:r w:rsidRPr="00764F90">
        <w:rPr>
          <w:b/>
          <w:sz w:val="28"/>
          <w:szCs w:val="36"/>
        </w:rPr>
        <w:t>Ayrıştırma</w:t>
      </w:r>
      <w:proofErr w:type="spellEnd"/>
      <w:r w:rsidRPr="00764F90">
        <w:rPr>
          <w:b/>
          <w:sz w:val="28"/>
          <w:szCs w:val="36"/>
        </w:rPr>
        <w:t>:</w:t>
      </w:r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tablosu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ve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TakimBilgileri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olarak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iki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ayrı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tabloya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ayrışır</w:t>
      </w:r>
      <w:proofErr w:type="spellEnd"/>
      <w:r w:rsidRPr="00D95146">
        <w:rPr>
          <w:sz w:val="20"/>
          <w:szCs w:val="20"/>
        </w:rPr>
        <w:t xml:space="preserve">. </w:t>
      </w:r>
      <w:proofErr w:type="spellStart"/>
      <w:r w:rsidRPr="00D95146">
        <w:rPr>
          <w:sz w:val="20"/>
          <w:szCs w:val="20"/>
        </w:rPr>
        <w:t>Transitif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bağımlılık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ortadan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kaldırılır</w:t>
      </w:r>
      <w:proofErr w:type="spellEnd"/>
      <w:r w:rsidRPr="00D95146">
        <w:rPr>
          <w:sz w:val="20"/>
          <w:szCs w:val="20"/>
        </w:rPr>
        <w:t>. (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 -&gt; </w:t>
      </w:r>
      <w:proofErr w:type="spellStart"/>
      <w:r w:rsidRPr="00D95146">
        <w:rPr>
          <w:sz w:val="20"/>
          <w:szCs w:val="20"/>
        </w:rPr>
        <w:t>sehir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kurulus_yili</w:t>
      </w:r>
      <w:proofErr w:type="spellEnd"/>
      <w:r w:rsidRPr="00D95146">
        <w:rPr>
          <w:sz w:val="20"/>
          <w:szCs w:val="20"/>
        </w:rPr>
        <w:t>)</w:t>
      </w:r>
    </w:p>
    <w:p w:rsidR="00D95146" w:rsidRPr="00D95146" w:rsidRDefault="00D95146" w:rsidP="00D95146">
      <w:pPr>
        <w:pStyle w:val="ListParagraph"/>
        <w:numPr>
          <w:ilvl w:val="1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takim_id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teknik_direktor_id</w:t>
      </w:r>
      <w:proofErr w:type="spellEnd"/>
      <w:r w:rsidRPr="00D95146">
        <w:rPr>
          <w:sz w:val="20"/>
          <w:szCs w:val="20"/>
        </w:rPr>
        <w:t>),</w:t>
      </w:r>
    </w:p>
    <w:p w:rsidR="00D95146" w:rsidRPr="00D95146" w:rsidRDefault="00D95146" w:rsidP="00D95146">
      <w:pPr>
        <w:pStyle w:val="ListParagraph"/>
        <w:numPr>
          <w:ilvl w:val="1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TakimBilgileri</w:t>
      </w:r>
      <w:proofErr w:type="spellEnd"/>
      <w:r w:rsidRPr="00D95146">
        <w:rPr>
          <w:sz w:val="20"/>
          <w:szCs w:val="20"/>
        </w:rPr>
        <w:t xml:space="preserve"> (</w:t>
      </w:r>
      <w:proofErr w:type="spellStart"/>
      <w:r w:rsidRPr="00D95146">
        <w:rPr>
          <w:sz w:val="20"/>
          <w:szCs w:val="20"/>
        </w:rPr>
        <w:t>takim_id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isim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sehir</w:t>
      </w:r>
      <w:proofErr w:type="spellEnd"/>
      <w:r w:rsidRPr="00D95146">
        <w:rPr>
          <w:sz w:val="20"/>
          <w:szCs w:val="20"/>
        </w:rPr>
        <w:t xml:space="preserve">, </w:t>
      </w:r>
      <w:proofErr w:type="spellStart"/>
      <w:r w:rsidRPr="00D95146">
        <w:rPr>
          <w:sz w:val="20"/>
          <w:szCs w:val="20"/>
        </w:rPr>
        <w:t>kurulus_yili</w:t>
      </w:r>
      <w:proofErr w:type="spellEnd"/>
      <w:r w:rsidRPr="00D95146">
        <w:rPr>
          <w:sz w:val="20"/>
          <w:szCs w:val="20"/>
        </w:rPr>
        <w:t>)</w:t>
      </w:r>
    </w:p>
    <w:p w:rsidR="00D00667" w:rsidRDefault="00D00667" w:rsidP="00D95146">
      <w:pPr>
        <w:rPr>
          <w:b/>
          <w:sz w:val="28"/>
          <w:szCs w:val="36"/>
        </w:rPr>
      </w:pPr>
    </w:p>
    <w:p w:rsidR="00D95146" w:rsidRPr="00764F90" w:rsidRDefault="00110E17" w:rsidP="00D95146">
      <w:pPr>
        <w:rPr>
          <w:b/>
          <w:sz w:val="28"/>
          <w:szCs w:val="36"/>
        </w:rPr>
      </w:pPr>
      <w:r w:rsidRPr="00764F90">
        <w:rPr>
          <w:b/>
          <w:sz w:val="28"/>
          <w:szCs w:val="36"/>
        </w:rPr>
        <w:lastRenderedPageBreak/>
        <w:t xml:space="preserve">BCNF </w:t>
      </w:r>
      <w:proofErr w:type="spellStart"/>
      <w:r w:rsidRPr="00764F90">
        <w:rPr>
          <w:b/>
          <w:sz w:val="28"/>
          <w:szCs w:val="36"/>
        </w:rPr>
        <w:t>Ayrıştırma</w:t>
      </w:r>
      <w:proofErr w:type="spellEnd"/>
      <w:r w:rsidRPr="00764F90">
        <w:rPr>
          <w:b/>
          <w:sz w:val="28"/>
          <w:szCs w:val="36"/>
        </w:rPr>
        <w:t>:</w:t>
      </w:r>
      <w:r w:rsidR="00D95146" w:rsidRPr="00764F90">
        <w:rPr>
          <w:b/>
          <w:sz w:val="28"/>
          <w:szCs w:val="36"/>
        </w:rPr>
        <w:t xml:space="preserve"> </w:t>
      </w:r>
    </w:p>
    <w:p w:rsidR="00764F90" w:rsidRPr="00D00667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Tüm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tabloların</w:t>
      </w:r>
      <w:proofErr w:type="spellEnd"/>
      <w:r w:rsidRPr="00D95146">
        <w:rPr>
          <w:sz w:val="20"/>
          <w:szCs w:val="20"/>
        </w:rPr>
        <w:t xml:space="preserve"> her </w:t>
      </w:r>
      <w:proofErr w:type="spellStart"/>
      <w:r w:rsidRPr="00D95146">
        <w:rPr>
          <w:sz w:val="20"/>
          <w:szCs w:val="20"/>
        </w:rPr>
        <w:t>determinantı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bir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aday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anahtarı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olduğu</w:t>
      </w:r>
      <w:proofErr w:type="spell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için</w:t>
      </w:r>
      <w:proofErr w:type="spellEnd"/>
      <w:r w:rsidRPr="00D95146">
        <w:rPr>
          <w:sz w:val="20"/>
          <w:szCs w:val="20"/>
        </w:rPr>
        <w:t xml:space="preserve"> BCNF</w:t>
      </w:r>
    </w:p>
    <w:p w:rsidR="00110E17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Normalizasyon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Sonrası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İlişkiler</w:t>
      </w:r>
      <w:proofErr w:type="spellEnd"/>
      <w:r w:rsidRPr="00764F90">
        <w:rPr>
          <w:b/>
          <w:sz w:val="28"/>
          <w:szCs w:val="36"/>
        </w:rPr>
        <w:t>:</w:t>
      </w:r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gramStart"/>
      <w:r w:rsidRPr="00D95146">
        <w:rPr>
          <w:sz w:val="20"/>
          <w:szCs w:val="20"/>
        </w:rPr>
        <w:t>1:N</w:t>
      </w:r>
      <w:proofErr w:type="gram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TeknikDirektorler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1:1 </w:t>
      </w:r>
      <w:proofErr w:type="spellStart"/>
      <w:r w:rsidRPr="00D95146">
        <w:rPr>
          <w:sz w:val="20"/>
          <w:szCs w:val="20"/>
        </w:rPr>
        <w:t>TakimBilgileri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gramStart"/>
      <w:r w:rsidRPr="00D95146">
        <w:rPr>
          <w:sz w:val="20"/>
          <w:szCs w:val="20"/>
        </w:rPr>
        <w:t>1:N</w:t>
      </w:r>
      <w:proofErr w:type="gram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Maclar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1:1 </w:t>
      </w:r>
      <w:proofErr w:type="spellStart"/>
      <w:r w:rsidRPr="00D95146">
        <w:rPr>
          <w:sz w:val="20"/>
          <w:szCs w:val="20"/>
        </w:rPr>
        <w:t>LigDurumu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Takimlar</w:t>
      </w:r>
      <w:proofErr w:type="spellEnd"/>
      <w:r w:rsidRPr="00D95146">
        <w:rPr>
          <w:sz w:val="20"/>
          <w:szCs w:val="20"/>
        </w:rPr>
        <w:t xml:space="preserve"> </w:t>
      </w:r>
      <w:proofErr w:type="gramStart"/>
      <w:r w:rsidRPr="00D95146">
        <w:rPr>
          <w:sz w:val="20"/>
          <w:szCs w:val="20"/>
        </w:rPr>
        <w:t>1:N</w:t>
      </w:r>
      <w:proofErr w:type="gramEnd"/>
      <w:r w:rsidRPr="00D95146">
        <w:rPr>
          <w:sz w:val="20"/>
          <w:szCs w:val="20"/>
        </w:rPr>
        <w:t xml:space="preserve"> </w:t>
      </w:r>
      <w:proofErr w:type="spellStart"/>
      <w:r w:rsidRPr="00D95146">
        <w:rPr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Maclar</w:t>
      </w:r>
      <w:proofErr w:type="spellEnd"/>
      <w:r w:rsidRPr="00D95146">
        <w:rPr>
          <w:sz w:val="20"/>
          <w:szCs w:val="20"/>
        </w:rPr>
        <w:t xml:space="preserve"> N:1 </w:t>
      </w:r>
      <w:proofErr w:type="spellStart"/>
      <w:r w:rsidRPr="00D95146">
        <w:rPr>
          <w:sz w:val="20"/>
          <w:szCs w:val="20"/>
        </w:rPr>
        <w:t>Hakemler</w:t>
      </w:r>
      <w:proofErr w:type="spellEnd"/>
    </w:p>
    <w:p w:rsidR="00D95146" w:rsidRP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Maclar</w:t>
      </w:r>
      <w:proofErr w:type="spellEnd"/>
      <w:r w:rsidRPr="00D95146">
        <w:rPr>
          <w:sz w:val="20"/>
          <w:szCs w:val="20"/>
        </w:rPr>
        <w:t xml:space="preserve"> N:1 </w:t>
      </w:r>
      <w:proofErr w:type="spellStart"/>
      <w:r w:rsidRPr="00D95146">
        <w:rPr>
          <w:sz w:val="20"/>
          <w:szCs w:val="20"/>
        </w:rPr>
        <w:t>Stadyumlar</w:t>
      </w:r>
      <w:proofErr w:type="spellEnd"/>
    </w:p>
    <w:p w:rsidR="00D95146" w:rsidRDefault="00D95146" w:rsidP="00D95146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95146">
        <w:rPr>
          <w:sz w:val="20"/>
          <w:szCs w:val="20"/>
        </w:rPr>
        <w:t>Futbolcular</w:t>
      </w:r>
      <w:proofErr w:type="spellEnd"/>
      <w:r w:rsidRPr="00D95146">
        <w:rPr>
          <w:sz w:val="20"/>
          <w:szCs w:val="20"/>
        </w:rPr>
        <w:t xml:space="preserve"> N:M </w:t>
      </w:r>
      <w:proofErr w:type="spellStart"/>
      <w:r w:rsidRPr="00D95146">
        <w:rPr>
          <w:sz w:val="20"/>
          <w:szCs w:val="20"/>
        </w:rPr>
        <w:t>FutbolcuIstatistik</w:t>
      </w:r>
      <w:proofErr w:type="spellEnd"/>
    </w:p>
    <w:p w:rsidR="00764F90" w:rsidRPr="00D95146" w:rsidRDefault="00764F90" w:rsidP="00764F90">
      <w:pPr>
        <w:pStyle w:val="ListParagraph"/>
        <w:rPr>
          <w:sz w:val="20"/>
          <w:szCs w:val="2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D00667" w:rsidRDefault="00D00667" w:rsidP="00110E17">
      <w:pPr>
        <w:rPr>
          <w:b/>
          <w:sz w:val="32"/>
          <w:szCs w:val="40"/>
        </w:rPr>
      </w:pPr>
    </w:p>
    <w:p w:rsidR="00110E17" w:rsidRPr="00764F90" w:rsidRDefault="00110E17" w:rsidP="00110E17">
      <w:pPr>
        <w:rPr>
          <w:b/>
          <w:sz w:val="32"/>
          <w:szCs w:val="40"/>
        </w:rPr>
      </w:pPr>
      <w:r w:rsidRPr="00764F90">
        <w:rPr>
          <w:b/>
          <w:sz w:val="32"/>
          <w:szCs w:val="40"/>
        </w:rPr>
        <w:lastRenderedPageBreak/>
        <w:t xml:space="preserve">SQL </w:t>
      </w:r>
      <w:proofErr w:type="spellStart"/>
      <w:r w:rsidRPr="00764F90">
        <w:rPr>
          <w:b/>
          <w:sz w:val="32"/>
          <w:szCs w:val="40"/>
        </w:rPr>
        <w:t>Kodları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DATABASE </w:t>
      </w:r>
      <w:proofErr w:type="spellStart"/>
      <w:r w:rsidRPr="00D95146">
        <w:rPr>
          <w:i/>
          <w:sz w:val="20"/>
          <w:szCs w:val="20"/>
        </w:rPr>
        <w:t>SuperligOtomasyonu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USE </w:t>
      </w:r>
      <w:proofErr w:type="spellStart"/>
      <w:r w:rsidRPr="00D95146">
        <w:rPr>
          <w:i/>
          <w:sz w:val="20"/>
          <w:szCs w:val="20"/>
        </w:rPr>
        <w:t>SuperligOtomasyonu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TeknikDirektorler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 NOT NULL,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DATE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TeknikDirektorler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TakimBilgileri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 NOT NULL,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sehir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kurulus_yili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lastRenderedPageBreak/>
        <w:t xml:space="preserve">   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 NOT NULL,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DATE,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mevki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Hakemler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hakem_id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 NOT NULL,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yonettigi_maclar</w:t>
      </w:r>
      <w:proofErr w:type="spellEnd"/>
      <w:r w:rsidRPr="00D95146">
        <w:rPr>
          <w:i/>
          <w:sz w:val="20"/>
          <w:szCs w:val="20"/>
        </w:rPr>
        <w:t xml:space="preserve"> INT DEFAULT 0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Stadyumlar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 NOT NULL,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sehir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kapasite</w:t>
      </w:r>
      <w:proofErr w:type="spellEnd"/>
      <w:r w:rsidRPr="00D95146">
        <w:rPr>
          <w:i/>
          <w:sz w:val="20"/>
          <w:szCs w:val="20"/>
        </w:rPr>
        <w:t xml:space="preserve"> 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INT </w:t>
      </w:r>
      <w:proofErr w:type="gramStart"/>
      <w:r w:rsidRPr="00D95146">
        <w:rPr>
          <w:i/>
          <w:sz w:val="20"/>
          <w:szCs w:val="20"/>
        </w:rPr>
        <w:t>IDENTITY(</w:t>
      </w:r>
      <w:proofErr w:type="gramEnd"/>
      <w:r w:rsidRPr="00D95146">
        <w:rPr>
          <w:i/>
          <w:sz w:val="20"/>
          <w:szCs w:val="20"/>
        </w:rPr>
        <w:t>1,1) PRIMARY KEY,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tarih</w:t>
      </w:r>
      <w:proofErr w:type="spellEnd"/>
      <w:r w:rsidRPr="00D95146">
        <w:rPr>
          <w:i/>
          <w:sz w:val="20"/>
          <w:szCs w:val="20"/>
        </w:rPr>
        <w:t xml:space="preserve"> DATETIME,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lastRenderedPageBreak/>
        <w:t xml:space="preserve">    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hakem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Stadyumlar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>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hakem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Hakemler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hakem_id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PRIMARY KEY (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>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TABLE </w:t>
      </w:r>
      <w:proofErr w:type="spellStart"/>
      <w:r w:rsidRPr="00D95146">
        <w:rPr>
          <w:i/>
          <w:sz w:val="20"/>
          <w:szCs w:val="20"/>
        </w:rPr>
        <w:t>LigDurumu</w:t>
      </w:r>
      <w:proofErr w:type="spellEnd"/>
      <w:r w:rsidRPr="00D95146">
        <w:rPr>
          <w:i/>
          <w:sz w:val="20"/>
          <w:szCs w:val="20"/>
        </w:rPr>
        <w:t xml:space="preserve"> (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pozisyon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oynandi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kazandi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lastRenderedPageBreak/>
        <w:t xml:space="preserve">    </w:t>
      </w:r>
      <w:proofErr w:type="spellStart"/>
      <w:r w:rsidRPr="00D95146">
        <w:rPr>
          <w:i/>
          <w:sz w:val="20"/>
          <w:szCs w:val="20"/>
        </w:rPr>
        <w:t>beraber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maglubiyet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  <w:proofErr w:type="spellStart"/>
      <w:r w:rsidRPr="00D95146">
        <w:rPr>
          <w:i/>
          <w:sz w:val="20"/>
          <w:szCs w:val="20"/>
        </w:rPr>
        <w:t>karsi_goller</w:t>
      </w:r>
      <w:proofErr w:type="spellEnd"/>
      <w:r w:rsidRPr="00D95146">
        <w:rPr>
          <w:i/>
          <w:sz w:val="20"/>
          <w:szCs w:val="20"/>
        </w:rPr>
        <w:t xml:space="preserve"> INT DEFAULT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PRIMARY KEY 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FOREIGN KEY 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) REFERENCES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>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);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Teknik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direktörlerin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doğum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tarihlerini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eden</w:t>
      </w:r>
      <w:proofErr w:type="spellEnd"/>
      <w:r w:rsidRPr="00764F90">
        <w:rPr>
          <w:b/>
          <w:sz w:val="28"/>
          <w:szCs w:val="36"/>
        </w:rPr>
        <w:t xml:space="preserve"> trigger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TRIGGER </w:t>
      </w:r>
      <w:proofErr w:type="spellStart"/>
      <w:r w:rsidRPr="00D95146">
        <w:rPr>
          <w:i/>
          <w:sz w:val="20"/>
          <w:szCs w:val="20"/>
        </w:rPr>
        <w:t>CheckDogumTarihi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ON </w:t>
      </w:r>
      <w:proofErr w:type="spellStart"/>
      <w:r w:rsidRPr="00D95146">
        <w:rPr>
          <w:i/>
          <w:sz w:val="20"/>
          <w:szCs w:val="20"/>
        </w:rPr>
        <w:t>TeknikDirektorler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FOR INSERT, UPDATE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DATE;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SELECT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FROM inserted;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IF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&gt; </w:t>
      </w:r>
      <w:proofErr w:type="gramStart"/>
      <w:r w:rsidRPr="00D95146">
        <w:rPr>
          <w:i/>
          <w:sz w:val="20"/>
          <w:szCs w:val="20"/>
        </w:rPr>
        <w:t>GETDATE(</w:t>
      </w:r>
      <w:proofErr w:type="gram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gramStart"/>
      <w:r w:rsidRPr="00D95146">
        <w:rPr>
          <w:i/>
          <w:sz w:val="20"/>
          <w:szCs w:val="20"/>
        </w:rPr>
        <w:t>RAISERROR(</w:t>
      </w:r>
      <w:proofErr w:type="gramEnd"/>
      <w:r w:rsidRPr="00D95146">
        <w:rPr>
          <w:i/>
          <w:sz w:val="20"/>
          <w:szCs w:val="20"/>
        </w:rPr>
        <w:t>'</w:t>
      </w:r>
      <w:proofErr w:type="spellStart"/>
      <w:r w:rsidRPr="00D95146">
        <w:rPr>
          <w:i/>
          <w:sz w:val="20"/>
          <w:szCs w:val="20"/>
        </w:rPr>
        <w:t>Doğum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tarihi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gelecekte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olamaz</w:t>
      </w:r>
      <w:proofErr w:type="spellEnd"/>
      <w:r w:rsidRPr="00D95146">
        <w:rPr>
          <w:i/>
          <w:sz w:val="20"/>
          <w:szCs w:val="20"/>
        </w:rPr>
        <w:t>.', 16, 1);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ROLLBACK TRANSACTION;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END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Takımların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teknik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direktörlerinin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olup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olmadığını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eden</w:t>
      </w:r>
      <w:proofErr w:type="spellEnd"/>
      <w:r w:rsidRPr="00764F90">
        <w:rPr>
          <w:b/>
          <w:sz w:val="28"/>
          <w:szCs w:val="36"/>
        </w:rPr>
        <w:t xml:space="preserve"> trigger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TRIGGER </w:t>
      </w:r>
      <w:proofErr w:type="spellStart"/>
      <w:r w:rsidRPr="00D95146">
        <w:rPr>
          <w:i/>
          <w:sz w:val="20"/>
          <w:szCs w:val="20"/>
        </w:rPr>
        <w:t>CheckTeknikDirektor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ON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FOR INSERT, UPDATE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INT;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SELECT @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FROM inserted;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IF NOT EXISTS (SELECT 1 FROM </w:t>
      </w:r>
      <w:proofErr w:type="spellStart"/>
      <w:r w:rsidRPr="00D95146">
        <w:rPr>
          <w:i/>
          <w:sz w:val="20"/>
          <w:szCs w:val="20"/>
        </w:rPr>
        <w:t>TeknikDirektorler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gramStart"/>
      <w:r w:rsidRPr="00D95146">
        <w:rPr>
          <w:i/>
          <w:sz w:val="20"/>
          <w:szCs w:val="20"/>
        </w:rPr>
        <w:t>RAISERROR(</w:t>
      </w:r>
      <w:proofErr w:type="gramEnd"/>
      <w:r w:rsidRPr="00D95146">
        <w:rPr>
          <w:i/>
          <w:sz w:val="20"/>
          <w:szCs w:val="20"/>
        </w:rPr>
        <w:t>'</w:t>
      </w:r>
      <w:proofErr w:type="spellStart"/>
      <w:r w:rsidRPr="00D95146">
        <w:rPr>
          <w:i/>
          <w:sz w:val="20"/>
          <w:szCs w:val="20"/>
        </w:rPr>
        <w:t>Takım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için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geçerli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bir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teknik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direktör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bulunmuyor</w:t>
      </w:r>
      <w:proofErr w:type="spellEnd"/>
      <w:r w:rsidRPr="00D95146">
        <w:rPr>
          <w:i/>
          <w:sz w:val="20"/>
          <w:szCs w:val="20"/>
        </w:rPr>
        <w:t>.', 16, 1);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ROLLBACK TRANSACTION;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END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Futbolcuların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yaşının</w:t>
      </w:r>
      <w:proofErr w:type="spellEnd"/>
      <w:r w:rsidRPr="00764F90">
        <w:rPr>
          <w:b/>
          <w:sz w:val="28"/>
          <w:szCs w:val="36"/>
        </w:rPr>
        <w:t xml:space="preserve"> 16'dan </w:t>
      </w:r>
      <w:proofErr w:type="spellStart"/>
      <w:r w:rsidRPr="00764F90">
        <w:rPr>
          <w:b/>
          <w:sz w:val="28"/>
          <w:szCs w:val="36"/>
        </w:rPr>
        <w:t>büyük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olup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olmadığını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eden</w:t>
      </w:r>
      <w:proofErr w:type="spellEnd"/>
      <w:r w:rsidRPr="00764F90">
        <w:rPr>
          <w:b/>
          <w:sz w:val="28"/>
          <w:szCs w:val="36"/>
        </w:rPr>
        <w:t xml:space="preserve"> trigger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TRIGGER </w:t>
      </w:r>
      <w:proofErr w:type="spellStart"/>
      <w:r w:rsidRPr="00D95146">
        <w:rPr>
          <w:i/>
          <w:sz w:val="20"/>
          <w:szCs w:val="20"/>
        </w:rPr>
        <w:t>CheckFutbolcuYasi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ON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FOR INSERT, UPDATE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DATE;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yas</w:t>
      </w:r>
      <w:proofErr w:type="spellEnd"/>
      <w:r w:rsidRPr="00D95146">
        <w:rPr>
          <w:i/>
          <w:sz w:val="20"/>
          <w:szCs w:val="20"/>
        </w:rPr>
        <w:t xml:space="preserve"> INT;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SELECT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FROM inserted;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@</w:t>
      </w:r>
      <w:proofErr w:type="spellStart"/>
      <w:r w:rsidRPr="00D95146">
        <w:rPr>
          <w:i/>
          <w:sz w:val="20"/>
          <w:szCs w:val="20"/>
        </w:rPr>
        <w:t>yas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gramStart"/>
      <w:r w:rsidRPr="00D95146">
        <w:rPr>
          <w:i/>
          <w:sz w:val="20"/>
          <w:szCs w:val="20"/>
        </w:rPr>
        <w:t>DATEDIFF(</w:t>
      </w:r>
      <w:proofErr w:type="gramEnd"/>
      <w:r w:rsidRPr="00D95146">
        <w:rPr>
          <w:i/>
          <w:sz w:val="20"/>
          <w:szCs w:val="20"/>
        </w:rPr>
        <w:t>YEAR,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>, GETDATE());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IF @</w:t>
      </w:r>
      <w:proofErr w:type="spellStart"/>
      <w:r w:rsidRPr="00D95146">
        <w:rPr>
          <w:i/>
          <w:sz w:val="20"/>
          <w:szCs w:val="20"/>
        </w:rPr>
        <w:t>yas</w:t>
      </w:r>
      <w:proofErr w:type="spellEnd"/>
      <w:r w:rsidRPr="00D95146">
        <w:rPr>
          <w:i/>
          <w:sz w:val="20"/>
          <w:szCs w:val="20"/>
        </w:rPr>
        <w:t xml:space="preserve"> &lt; 16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gramStart"/>
      <w:r w:rsidRPr="00D95146">
        <w:rPr>
          <w:i/>
          <w:sz w:val="20"/>
          <w:szCs w:val="20"/>
        </w:rPr>
        <w:t>RAISERROR(</w:t>
      </w:r>
      <w:proofErr w:type="gramEnd"/>
      <w:r w:rsidRPr="00D95146">
        <w:rPr>
          <w:i/>
          <w:sz w:val="20"/>
          <w:szCs w:val="20"/>
        </w:rPr>
        <w:t>'</w:t>
      </w:r>
      <w:proofErr w:type="spellStart"/>
      <w:r w:rsidRPr="00D95146">
        <w:rPr>
          <w:i/>
          <w:sz w:val="20"/>
          <w:szCs w:val="20"/>
        </w:rPr>
        <w:t>Futbolcu</w:t>
      </w:r>
      <w:proofErr w:type="spellEnd"/>
      <w:r w:rsidRPr="00D95146">
        <w:rPr>
          <w:i/>
          <w:sz w:val="20"/>
          <w:szCs w:val="20"/>
        </w:rPr>
        <w:t xml:space="preserve"> 16 </w:t>
      </w:r>
      <w:proofErr w:type="spellStart"/>
      <w:r w:rsidRPr="00D95146">
        <w:rPr>
          <w:i/>
          <w:sz w:val="20"/>
          <w:szCs w:val="20"/>
        </w:rPr>
        <w:t>yaşından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küçük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olamaz</w:t>
      </w:r>
      <w:proofErr w:type="spellEnd"/>
      <w:r w:rsidRPr="00D95146">
        <w:rPr>
          <w:i/>
          <w:sz w:val="20"/>
          <w:szCs w:val="20"/>
        </w:rPr>
        <w:t>.', 16, 1);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ROLLBACK TRANSACTION;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END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D00667" w:rsidRDefault="00D00667" w:rsidP="00110E17">
      <w:pPr>
        <w:rPr>
          <w:b/>
          <w:sz w:val="28"/>
          <w:szCs w:val="36"/>
        </w:rPr>
      </w:pP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Maçlardan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sonra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çeşitli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güncellemeler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yapan</w:t>
      </w:r>
      <w:proofErr w:type="spellEnd"/>
      <w:r w:rsidRPr="00764F90">
        <w:rPr>
          <w:b/>
          <w:sz w:val="28"/>
          <w:szCs w:val="36"/>
        </w:rPr>
        <w:t xml:space="preserve"> trigger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TRIGGER </w:t>
      </w:r>
      <w:proofErr w:type="spellStart"/>
      <w:r w:rsidRPr="00D95146">
        <w:rPr>
          <w:i/>
          <w:sz w:val="20"/>
          <w:szCs w:val="20"/>
        </w:rPr>
        <w:t>UpdateFutbolcuIstatistik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ON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FOR UPDATE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INT;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INT;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INT;</w:t>
      </w:r>
    </w:p>
    <w:p w:rsidR="00D95146" w:rsidRPr="00D95146" w:rsidRDefault="00D95146" w:rsidP="00EE2FAA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SELECT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FROM inserted;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&gt; 0)),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&gt; 0))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lastRenderedPageBreak/>
        <w:t xml:space="preserve">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&gt; 0)),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&gt; 0))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&gt; 0))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&gt; 0))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&gt; 0))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lastRenderedPageBreak/>
        <w:t xml:space="preserve">    UPDATE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+ (SELECT </w:t>
      </w:r>
      <w:proofErr w:type="gramStart"/>
      <w:r w:rsidRPr="00D95146">
        <w:rPr>
          <w:i/>
          <w:sz w:val="20"/>
          <w:szCs w:val="20"/>
        </w:rPr>
        <w:t>COUNT(</w:t>
      </w:r>
      <w:proofErr w:type="gramEnd"/>
      <w:r w:rsidRPr="00D95146">
        <w:rPr>
          <w:i/>
          <w:sz w:val="20"/>
          <w:szCs w:val="20"/>
        </w:rPr>
        <w:t xml:space="preserve">*) FROM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  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(SELECT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)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                                     AND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 (SELECT 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AND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&gt; 0))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Takımların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kuruluş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yılını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etmek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için</w:t>
      </w:r>
      <w:proofErr w:type="spellEnd"/>
      <w:r w:rsidRPr="00764F90">
        <w:rPr>
          <w:b/>
          <w:sz w:val="28"/>
          <w:szCs w:val="36"/>
        </w:rPr>
        <w:t xml:space="preserve"> constraint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TakimBilgileri</w:t>
      </w:r>
      <w:proofErr w:type="spellEnd"/>
    </w:p>
    <w:p w:rsidR="00D95146" w:rsidRPr="00764F90" w:rsidRDefault="00D95146" w:rsidP="00110E17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CHK_KurulusYili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kurulus_yili</w:t>
      </w:r>
      <w:proofErr w:type="spellEnd"/>
      <w:r w:rsidRPr="00D95146">
        <w:rPr>
          <w:i/>
          <w:sz w:val="20"/>
          <w:szCs w:val="20"/>
        </w:rPr>
        <w:t xml:space="preserve"> &gt; 1800 AND </w:t>
      </w:r>
      <w:proofErr w:type="spellStart"/>
      <w:r w:rsidRPr="00D95146">
        <w:rPr>
          <w:i/>
          <w:sz w:val="20"/>
          <w:szCs w:val="20"/>
        </w:rPr>
        <w:t>kurulus_yili</w:t>
      </w:r>
      <w:proofErr w:type="spellEnd"/>
      <w:r w:rsidRPr="00D95146">
        <w:rPr>
          <w:i/>
          <w:sz w:val="20"/>
          <w:szCs w:val="20"/>
        </w:rPr>
        <w:t xml:space="preserve"> &lt;= YEAR(</w:t>
      </w:r>
      <w:proofErr w:type="gramStart"/>
      <w:r w:rsidRPr="00D95146">
        <w:rPr>
          <w:i/>
          <w:sz w:val="20"/>
          <w:szCs w:val="20"/>
        </w:rPr>
        <w:t>GETDATE(</w:t>
      </w:r>
      <w:proofErr w:type="gramEnd"/>
      <w:r w:rsidRPr="00D95146">
        <w:rPr>
          <w:i/>
          <w:sz w:val="20"/>
          <w:szCs w:val="20"/>
        </w:rPr>
        <w:t>)));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Futbolcuların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mevkisini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etmek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için</w:t>
      </w:r>
      <w:proofErr w:type="spellEnd"/>
      <w:r w:rsidRPr="00764F90">
        <w:rPr>
          <w:b/>
          <w:sz w:val="28"/>
          <w:szCs w:val="36"/>
        </w:rPr>
        <w:t xml:space="preserve"> constraint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CHK_Mevki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mevki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IN</w:t>
      </w:r>
      <w:proofErr w:type="gramEnd"/>
      <w:r w:rsidRPr="00D95146">
        <w:rPr>
          <w:i/>
          <w:sz w:val="20"/>
          <w:szCs w:val="20"/>
        </w:rPr>
        <w:t xml:space="preserve"> ('</w:t>
      </w:r>
      <w:proofErr w:type="spellStart"/>
      <w:r w:rsidRPr="00D95146">
        <w:rPr>
          <w:i/>
          <w:sz w:val="20"/>
          <w:szCs w:val="20"/>
        </w:rPr>
        <w:t>Forvet</w:t>
      </w:r>
      <w:proofErr w:type="spellEnd"/>
      <w:r w:rsidRPr="00D95146">
        <w:rPr>
          <w:i/>
          <w:sz w:val="20"/>
          <w:szCs w:val="20"/>
        </w:rPr>
        <w:t>', '</w:t>
      </w:r>
      <w:proofErr w:type="spellStart"/>
      <w:r w:rsidRPr="00D95146">
        <w:rPr>
          <w:i/>
          <w:sz w:val="20"/>
          <w:szCs w:val="20"/>
        </w:rPr>
        <w:t>Orta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spellStart"/>
      <w:r w:rsidRPr="00D95146">
        <w:rPr>
          <w:i/>
          <w:sz w:val="20"/>
          <w:szCs w:val="20"/>
        </w:rPr>
        <w:t>Saha</w:t>
      </w:r>
      <w:proofErr w:type="spellEnd"/>
      <w:r w:rsidRPr="00D95146">
        <w:rPr>
          <w:i/>
          <w:sz w:val="20"/>
          <w:szCs w:val="20"/>
        </w:rPr>
        <w:t>', '</w:t>
      </w:r>
      <w:proofErr w:type="spellStart"/>
      <w:r w:rsidRPr="00D95146">
        <w:rPr>
          <w:i/>
          <w:sz w:val="20"/>
          <w:szCs w:val="20"/>
        </w:rPr>
        <w:t>Defans</w:t>
      </w:r>
      <w:proofErr w:type="spellEnd"/>
      <w:r w:rsidRPr="00D95146">
        <w:rPr>
          <w:i/>
          <w:sz w:val="20"/>
          <w:szCs w:val="20"/>
        </w:rPr>
        <w:t>', '</w:t>
      </w:r>
      <w:proofErr w:type="spellStart"/>
      <w:r w:rsidRPr="00D95146">
        <w:rPr>
          <w:i/>
          <w:sz w:val="20"/>
          <w:szCs w:val="20"/>
        </w:rPr>
        <w:t>Kaleci</w:t>
      </w:r>
      <w:proofErr w:type="spellEnd"/>
      <w:r w:rsidRPr="00D95146">
        <w:rPr>
          <w:i/>
          <w:sz w:val="20"/>
          <w:szCs w:val="20"/>
        </w:rPr>
        <w:t>'));</w:t>
      </w: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Hakemlerin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yönettiği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maç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sayısının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negatif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olup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olmadığını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etmek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için</w:t>
      </w:r>
      <w:proofErr w:type="spellEnd"/>
      <w:r w:rsidRPr="00764F90">
        <w:rPr>
          <w:b/>
          <w:sz w:val="28"/>
          <w:szCs w:val="36"/>
        </w:rPr>
        <w:t xml:space="preserve"> constraint</w:t>
      </w:r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Hakemler</w:t>
      </w:r>
      <w:proofErr w:type="spellEnd"/>
    </w:p>
    <w:p w:rsidR="00764F90" w:rsidRPr="00D00667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CHK_YonettigiMaclar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yonettigi_maclar</w:t>
      </w:r>
      <w:proofErr w:type="spellEnd"/>
      <w:r w:rsidRPr="00D95146">
        <w:rPr>
          <w:i/>
          <w:sz w:val="20"/>
          <w:szCs w:val="20"/>
        </w:rPr>
        <w:t xml:space="preserve"> &gt;= 0);</w:t>
      </w:r>
      <w:bookmarkStart w:id="0" w:name="_GoBack"/>
      <w:bookmarkEnd w:id="0"/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Stadyumların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kapasitesini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etmek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için</w:t>
      </w:r>
      <w:proofErr w:type="spellEnd"/>
      <w:r w:rsidRPr="00764F90">
        <w:rPr>
          <w:b/>
          <w:sz w:val="28"/>
          <w:szCs w:val="36"/>
        </w:rPr>
        <w:t xml:space="preserve"> constraint</w:t>
      </w:r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Stadyumlar</w:t>
      </w:r>
      <w:proofErr w:type="spellEnd"/>
    </w:p>
    <w:p w:rsidR="00110E17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CHK_Kapasite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kapasite</w:t>
      </w:r>
      <w:proofErr w:type="spellEnd"/>
      <w:r w:rsidRPr="00D95146">
        <w:rPr>
          <w:i/>
          <w:sz w:val="20"/>
          <w:szCs w:val="20"/>
        </w:rPr>
        <w:t xml:space="preserve"> &gt; 0);</w:t>
      </w: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Takımların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puanlarının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negatif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olup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olmadığını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etmek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için</w:t>
      </w:r>
      <w:proofErr w:type="spellEnd"/>
      <w:r w:rsidRPr="00764F90">
        <w:rPr>
          <w:b/>
          <w:sz w:val="28"/>
          <w:szCs w:val="36"/>
        </w:rPr>
        <w:t xml:space="preserve"> constraint</w:t>
      </w:r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</w:p>
    <w:p w:rsidR="00110E17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CHK_Puanlar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&gt;= 0 AND 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&gt;= 0);</w:t>
      </w:r>
    </w:p>
    <w:p w:rsidR="00D95146" w:rsidRPr="00D00667" w:rsidRDefault="00110E17" w:rsidP="00D95146">
      <w:pPr>
        <w:rPr>
          <w:b/>
          <w:sz w:val="28"/>
          <w:szCs w:val="36"/>
        </w:rPr>
      </w:pPr>
      <w:proofErr w:type="spellStart"/>
      <w:r w:rsidRPr="00D00667">
        <w:rPr>
          <w:b/>
          <w:sz w:val="28"/>
          <w:szCs w:val="36"/>
        </w:rPr>
        <w:lastRenderedPageBreak/>
        <w:t>Futbolcuların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asist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ve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gol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sayısının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negatif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olup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olmadığını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kontrol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etmek</w:t>
      </w:r>
      <w:proofErr w:type="spellEnd"/>
      <w:r w:rsidRPr="00D00667">
        <w:rPr>
          <w:b/>
          <w:sz w:val="28"/>
          <w:szCs w:val="36"/>
        </w:rPr>
        <w:t xml:space="preserve"> </w:t>
      </w:r>
      <w:proofErr w:type="spellStart"/>
      <w:r w:rsidRPr="00D00667">
        <w:rPr>
          <w:b/>
          <w:sz w:val="28"/>
          <w:szCs w:val="36"/>
        </w:rPr>
        <w:t>için</w:t>
      </w:r>
      <w:proofErr w:type="spellEnd"/>
      <w:r w:rsidRPr="00D00667">
        <w:rPr>
          <w:b/>
          <w:sz w:val="28"/>
          <w:szCs w:val="36"/>
        </w:rPr>
        <w:t xml:space="preserve"> constraint</w:t>
      </w:r>
      <w:r w:rsidR="00D95146" w:rsidRPr="00D00667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</w:p>
    <w:p w:rsidR="00110E17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CHK_Goller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&gt;= 0 AND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&gt;= 0);</w:t>
      </w: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Lig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Durumunu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etmek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için</w:t>
      </w:r>
      <w:proofErr w:type="spellEnd"/>
      <w:r w:rsidRPr="00764F90">
        <w:rPr>
          <w:b/>
          <w:sz w:val="28"/>
          <w:szCs w:val="36"/>
        </w:rPr>
        <w:t xml:space="preserve"> constraint</w:t>
      </w:r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ALTER TABLE </w:t>
      </w:r>
      <w:proofErr w:type="spellStart"/>
      <w:r w:rsidRPr="00D95146">
        <w:rPr>
          <w:i/>
          <w:sz w:val="20"/>
          <w:szCs w:val="20"/>
        </w:rPr>
        <w:t>LigDurumu</w:t>
      </w:r>
      <w:proofErr w:type="spellEnd"/>
    </w:p>
    <w:p w:rsidR="00D95146" w:rsidRPr="00764F90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ADD CONSTRAINT </w:t>
      </w:r>
      <w:proofErr w:type="spellStart"/>
      <w:r w:rsidRPr="00D95146">
        <w:rPr>
          <w:i/>
          <w:sz w:val="20"/>
          <w:szCs w:val="20"/>
        </w:rPr>
        <w:t>CHK_LigDurumu</w:t>
      </w:r>
      <w:proofErr w:type="spellEnd"/>
      <w:r w:rsidRPr="00D95146">
        <w:rPr>
          <w:i/>
          <w:sz w:val="20"/>
          <w:szCs w:val="20"/>
        </w:rPr>
        <w:t xml:space="preserve"> CHECK (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&gt;= 0 AND </w:t>
      </w:r>
      <w:proofErr w:type="spellStart"/>
      <w:r w:rsidRPr="00D95146">
        <w:rPr>
          <w:i/>
          <w:sz w:val="20"/>
          <w:szCs w:val="20"/>
        </w:rPr>
        <w:t>oynandi</w:t>
      </w:r>
      <w:proofErr w:type="spellEnd"/>
      <w:r w:rsidRPr="00D95146">
        <w:rPr>
          <w:i/>
          <w:sz w:val="20"/>
          <w:szCs w:val="20"/>
        </w:rPr>
        <w:t xml:space="preserve"> &gt;= 0 AND </w:t>
      </w:r>
      <w:proofErr w:type="spellStart"/>
      <w:r w:rsidRPr="00D95146">
        <w:rPr>
          <w:i/>
          <w:sz w:val="20"/>
          <w:szCs w:val="20"/>
        </w:rPr>
        <w:t>kazandi</w:t>
      </w:r>
      <w:proofErr w:type="spellEnd"/>
      <w:r w:rsidRPr="00D95146">
        <w:rPr>
          <w:i/>
          <w:sz w:val="20"/>
          <w:szCs w:val="20"/>
        </w:rPr>
        <w:t xml:space="preserve"> &gt;= 0 AND </w:t>
      </w:r>
      <w:proofErr w:type="spellStart"/>
      <w:r w:rsidRPr="00D95146">
        <w:rPr>
          <w:i/>
          <w:sz w:val="20"/>
          <w:szCs w:val="20"/>
        </w:rPr>
        <w:t>beraber</w:t>
      </w:r>
      <w:proofErr w:type="spellEnd"/>
      <w:r w:rsidRPr="00D95146">
        <w:rPr>
          <w:i/>
          <w:sz w:val="20"/>
          <w:szCs w:val="20"/>
        </w:rPr>
        <w:t xml:space="preserve"> &gt;= 0 AND </w:t>
      </w:r>
      <w:proofErr w:type="spellStart"/>
      <w:r w:rsidRPr="00D95146">
        <w:rPr>
          <w:i/>
          <w:sz w:val="20"/>
          <w:szCs w:val="20"/>
        </w:rPr>
        <w:t>maglubiyet</w:t>
      </w:r>
      <w:proofErr w:type="spellEnd"/>
      <w:r w:rsidRPr="00D95146">
        <w:rPr>
          <w:i/>
          <w:sz w:val="20"/>
          <w:szCs w:val="20"/>
        </w:rPr>
        <w:t xml:space="preserve"> &gt;= 0);</w:t>
      </w:r>
    </w:p>
    <w:p w:rsidR="00110E17" w:rsidRPr="00764F90" w:rsidRDefault="00110E17" w:rsidP="00110E1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Teknik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Direktör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AddTeknikDirektor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DATE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TeknikDirektorler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>);</w:t>
      </w:r>
    </w:p>
    <w:p w:rsidR="00764F90" w:rsidRDefault="00D95146" w:rsidP="00110E17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D00667" w:rsidRDefault="00D00667" w:rsidP="00110E17">
      <w:pPr>
        <w:rPr>
          <w:i/>
          <w:sz w:val="20"/>
          <w:szCs w:val="20"/>
        </w:rPr>
      </w:pPr>
    </w:p>
    <w:p w:rsidR="00D00667" w:rsidRDefault="00D00667" w:rsidP="00110E17">
      <w:pPr>
        <w:rPr>
          <w:i/>
          <w:sz w:val="20"/>
          <w:szCs w:val="20"/>
        </w:rPr>
      </w:pPr>
    </w:p>
    <w:p w:rsidR="00D00667" w:rsidRDefault="00D00667" w:rsidP="00110E17">
      <w:pPr>
        <w:rPr>
          <w:i/>
          <w:sz w:val="20"/>
          <w:szCs w:val="20"/>
        </w:rPr>
      </w:pPr>
    </w:p>
    <w:p w:rsidR="00D00667" w:rsidRDefault="00D00667" w:rsidP="00110E17">
      <w:pPr>
        <w:rPr>
          <w:i/>
          <w:sz w:val="20"/>
          <w:szCs w:val="20"/>
        </w:rPr>
      </w:pPr>
    </w:p>
    <w:p w:rsidR="00D00667" w:rsidRDefault="00D00667" w:rsidP="00110E17">
      <w:pPr>
        <w:rPr>
          <w:i/>
          <w:sz w:val="20"/>
          <w:szCs w:val="20"/>
        </w:rPr>
      </w:pPr>
    </w:p>
    <w:p w:rsidR="00D00667" w:rsidRDefault="00D00667" w:rsidP="00110E17">
      <w:pPr>
        <w:rPr>
          <w:i/>
          <w:sz w:val="20"/>
          <w:szCs w:val="20"/>
        </w:rPr>
      </w:pPr>
    </w:p>
    <w:p w:rsidR="00D00667" w:rsidRDefault="00D00667" w:rsidP="00110E17">
      <w:pPr>
        <w:rPr>
          <w:i/>
          <w:sz w:val="20"/>
          <w:szCs w:val="20"/>
        </w:rPr>
      </w:pPr>
    </w:p>
    <w:p w:rsidR="00D00667" w:rsidRPr="00D00667" w:rsidRDefault="00D00667" w:rsidP="00110E17">
      <w:pPr>
        <w:rPr>
          <w:i/>
          <w:sz w:val="20"/>
          <w:szCs w:val="20"/>
        </w:rPr>
      </w:pPr>
    </w:p>
    <w:p w:rsidR="00D00667" w:rsidRDefault="00D00667" w:rsidP="00D00667">
      <w:pPr>
        <w:rPr>
          <w:b/>
          <w:sz w:val="28"/>
          <w:szCs w:val="36"/>
        </w:rPr>
      </w:pPr>
    </w:p>
    <w:p w:rsidR="00110E17" w:rsidRPr="00764F90" w:rsidRDefault="00110E17" w:rsidP="00D00667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Takım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AddTakim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Takimlar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teknik_direktor_id</w:t>
      </w:r>
      <w:proofErr w:type="spellEnd"/>
      <w:r w:rsidRPr="00D95146">
        <w:rPr>
          <w:i/>
          <w:sz w:val="20"/>
          <w:szCs w:val="20"/>
        </w:rPr>
        <w:t>);</w:t>
      </w:r>
    </w:p>
    <w:p w:rsidR="00D95146" w:rsidRPr="00D95146" w:rsidRDefault="00D95146" w:rsidP="00D95146">
      <w:pPr>
        <w:rPr>
          <w:i/>
          <w:sz w:val="20"/>
          <w:szCs w:val="20"/>
        </w:rPr>
      </w:pP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TakimBilgileri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>);</w:t>
      </w:r>
    </w:p>
    <w:p w:rsidR="00D95146" w:rsidRPr="00764F90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Futbolcu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AddFutbolcu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 DATE,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mevki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Futbolcular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mevki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dogum_tarihi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mevki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>);</w:t>
      </w:r>
    </w:p>
    <w:p w:rsidR="00110E17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>END;</w:t>
      </w:r>
    </w:p>
    <w:p w:rsidR="00764F90" w:rsidRDefault="00764F90" w:rsidP="00D95146">
      <w:pPr>
        <w:rPr>
          <w:b/>
          <w:sz w:val="36"/>
          <w:szCs w:val="36"/>
        </w:rPr>
      </w:pPr>
    </w:p>
    <w:p w:rsidR="00764F90" w:rsidRDefault="00764F90" w:rsidP="00D95146">
      <w:pPr>
        <w:rPr>
          <w:b/>
          <w:sz w:val="36"/>
          <w:szCs w:val="36"/>
        </w:rPr>
      </w:pP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Futbolcu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Istatisiği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AddFutbolcuIstatistik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INT =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 INT =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 INT = 0,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 xml:space="preserve"> INT = 0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FutbolcuIstatistik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futbolcu_id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asistler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sari_kartlar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kirmizi_kartlar</w:t>
      </w:r>
      <w:proofErr w:type="spellEnd"/>
      <w:r w:rsidRPr="00D95146">
        <w:rPr>
          <w:i/>
          <w:sz w:val="20"/>
          <w:szCs w:val="20"/>
        </w:rPr>
        <w:t>);</w:t>
      </w:r>
    </w:p>
    <w:p w:rsidR="00D95146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>END;</w:t>
      </w: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t>Hakem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AddHakem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50)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Hakemler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uyruk</w:t>
      </w:r>
      <w:proofErr w:type="spellEnd"/>
      <w:r w:rsidRPr="00D95146">
        <w:rPr>
          <w:i/>
          <w:sz w:val="20"/>
          <w:szCs w:val="20"/>
        </w:rPr>
        <w:t>);</w:t>
      </w:r>
    </w:p>
    <w:p w:rsidR="00110E17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>END;</w:t>
      </w: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Stadyum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AddStadyum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sehir</w:t>
      </w:r>
      <w:proofErr w:type="spellEnd"/>
      <w:r w:rsidRPr="00D95146">
        <w:rPr>
          <w:i/>
          <w:sz w:val="20"/>
          <w:szCs w:val="20"/>
        </w:rPr>
        <w:t xml:space="preserve"> </w:t>
      </w:r>
      <w:proofErr w:type="gramStart"/>
      <w:r w:rsidRPr="00D95146">
        <w:rPr>
          <w:i/>
          <w:sz w:val="20"/>
          <w:szCs w:val="20"/>
        </w:rPr>
        <w:t>VARCHAR(</w:t>
      </w:r>
      <w:proofErr w:type="gramEnd"/>
      <w:r w:rsidRPr="00D95146">
        <w:rPr>
          <w:i/>
          <w:sz w:val="20"/>
          <w:szCs w:val="20"/>
        </w:rPr>
        <w:t>255),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kapasite</w:t>
      </w:r>
      <w:proofErr w:type="spellEnd"/>
      <w:r w:rsidRPr="00D95146">
        <w:rPr>
          <w:i/>
          <w:sz w:val="20"/>
          <w:szCs w:val="20"/>
        </w:rPr>
        <w:t xml:space="preserve"> 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Stadyumlar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sehir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kapasite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isim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sehir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kapasite</w:t>
      </w:r>
      <w:proofErr w:type="spellEnd"/>
      <w:r w:rsidRPr="00D95146">
        <w:rPr>
          <w:i/>
          <w:sz w:val="20"/>
          <w:szCs w:val="20"/>
        </w:rPr>
        <w:t>);</w:t>
      </w:r>
    </w:p>
    <w:p w:rsidR="00764F90" w:rsidRDefault="00D95146" w:rsidP="00D95146">
      <w:pPr>
        <w:rPr>
          <w:b/>
          <w:sz w:val="36"/>
          <w:szCs w:val="36"/>
        </w:rPr>
      </w:pPr>
      <w:r w:rsidRPr="00D95146">
        <w:rPr>
          <w:i/>
          <w:sz w:val="20"/>
          <w:szCs w:val="20"/>
        </w:rPr>
        <w:t>END;</w:t>
      </w:r>
    </w:p>
    <w:p w:rsidR="00D95146" w:rsidRPr="00764F90" w:rsidRDefault="00110E17" w:rsidP="00D95146">
      <w:pPr>
        <w:rPr>
          <w:b/>
          <w:sz w:val="36"/>
          <w:szCs w:val="36"/>
        </w:rPr>
      </w:pPr>
      <w:proofErr w:type="spellStart"/>
      <w:r w:rsidRPr="00764F90">
        <w:rPr>
          <w:b/>
          <w:sz w:val="28"/>
          <w:szCs w:val="36"/>
        </w:rPr>
        <w:t>Maç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Ekleyen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AddMac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tarih</w:t>
      </w:r>
      <w:proofErr w:type="spellEnd"/>
      <w:r w:rsidRPr="00D95146">
        <w:rPr>
          <w:i/>
          <w:sz w:val="20"/>
          <w:szCs w:val="20"/>
        </w:rPr>
        <w:t xml:space="preserve"> DATETIME,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hakem</w:t>
      </w:r>
      <w:proofErr w:type="spellEnd"/>
      <w:r w:rsidRPr="00D95146">
        <w:rPr>
          <w:i/>
          <w:sz w:val="20"/>
          <w:szCs w:val="20"/>
        </w:rPr>
        <w:t xml:space="preserve"> 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INSERT INTO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(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tarih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, </w:t>
      </w:r>
      <w:proofErr w:type="spellStart"/>
      <w:r w:rsidRPr="00D95146">
        <w:rPr>
          <w:i/>
          <w:sz w:val="20"/>
          <w:szCs w:val="20"/>
        </w:rPr>
        <w:t>hakem</w:t>
      </w:r>
      <w:proofErr w:type="spellEnd"/>
      <w:r w:rsidRPr="00D95146">
        <w:rPr>
          <w:i/>
          <w:sz w:val="20"/>
          <w:szCs w:val="20"/>
        </w:rPr>
        <w:t>)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VALUES (@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tarih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stadyum_id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hakem</w:t>
      </w:r>
      <w:proofErr w:type="spellEnd"/>
      <w:r w:rsidRPr="00D95146">
        <w:rPr>
          <w:i/>
          <w:sz w:val="20"/>
          <w:szCs w:val="20"/>
        </w:rPr>
        <w:t>);</w:t>
      </w:r>
    </w:p>
    <w:p w:rsid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Lig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Durumunu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Güncelleyen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UpdateLigDurumu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pozisyon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oynandi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kazandi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beraber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maglubiyet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karsi_goller</w:t>
      </w:r>
      <w:proofErr w:type="spellEnd"/>
      <w:r w:rsidRPr="00D95146">
        <w:rPr>
          <w:i/>
          <w:sz w:val="20"/>
          <w:szCs w:val="20"/>
        </w:rPr>
        <w:t xml:space="preserve"> 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LigDurumu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pozisyon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pozisyon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oynandi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oynandi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kazandi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kazandi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beraber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beraber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maglubiyet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maglubiyet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goller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karsi_goller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karsi_goller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D95146" w:rsidRPr="00764F90" w:rsidRDefault="00110E17" w:rsidP="00D95146">
      <w:pPr>
        <w:rPr>
          <w:b/>
          <w:sz w:val="28"/>
          <w:szCs w:val="36"/>
        </w:rPr>
      </w:pPr>
      <w:proofErr w:type="spellStart"/>
      <w:r w:rsidRPr="00764F90">
        <w:rPr>
          <w:b/>
          <w:sz w:val="28"/>
          <w:szCs w:val="36"/>
        </w:rPr>
        <w:lastRenderedPageBreak/>
        <w:t>Maç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Sonucunu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Güncelleyen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Prosedür</w:t>
      </w:r>
      <w:proofErr w:type="spellEnd"/>
      <w:r w:rsidR="00D95146" w:rsidRPr="00764F90">
        <w:rPr>
          <w:b/>
          <w:sz w:val="28"/>
          <w:szCs w:val="36"/>
        </w:rPr>
        <w:t xml:space="preserve"> 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CREATE PROCEDURE </w:t>
      </w:r>
      <w:proofErr w:type="spellStart"/>
      <w:r w:rsidRPr="00D95146">
        <w:rPr>
          <w:i/>
          <w:sz w:val="20"/>
          <w:szCs w:val="20"/>
        </w:rPr>
        <w:t>UpdateMacSonucu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INT,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INT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AS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BEGIN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  <w:r w:rsidRPr="00D95146">
        <w:rPr>
          <w:i/>
          <w:sz w:val="20"/>
          <w:szCs w:val="20"/>
        </w:rPr>
        <w:t>,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    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DECLARE @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INT, @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INT;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SELECT @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>, @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 xml:space="preserve"> FROM </w:t>
      </w:r>
      <w:proofErr w:type="spellStart"/>
      <w:r w:rsidRPr="00D95146">
        <w:rPr>
          <w:i/>
          <w:sz w:val="20"/>
          <w:szCs w:val="20"/>
        </w:rPr>
        <w:t>Maclar</w:t>
      </w:r>
      <w:proofErr w:type="spellEnd"/>
      <w:r w:rsidRPr="00D95146">
        <w:rPr>
          <w:i/>
          <w:sz w:val="20"/>
          <w:szCs w:val="20"/>
        </w:rPr>
        <w:t xml:space="preserve"> WHERE 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mac_id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LigDurumu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+ @</w:t>
      </w:r>
      <w:proofErr w:type="spellStart"/>
      <w:r w:rsidRPr="00D95146">
        <w:rPr>
          <w:i/>
          <w:sz w:val="20"/>
          <w:szCs w:val="20"/>
        </w:rPr>
        <w:t>ev_sahibi_puan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ev_sahibi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UPDATE </w:t>
      </w:r>
      <w:proofErr w:type="spellStart"/>
      <w:r w:rsidRPr="00D95146">
        <w:rPr>
          <w:i/>
          <w:sz w:val="20"/>
          <w:szCs w:val="20"/>
        </w:rPr>
        <w:t>LigDurumu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SET 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= </w:t>
      </w:r>
      <w:proofErr w:type="spellStart"/>
      <w:r w:rsidRPr="00D95146">
        <w:rPr>
          <w:i/>
          <w:sz w:val="20"/>
          <w:szCs w:val="20"/>
        </w:rPr>
        <w:t>puanlar</w:t>
      </w:r>
      <w:proofErr w:type="spellEnd"/>
      <w:r w:rsidRPr="00D95146">
        <w:rPr>
          <w:i/>
          <w:sz w:val="20"/>
          <w:szCs w:val="20"/>
        </w:rPr>
        <w:t xml:space="preserve"> + @</w:t>
      </w:r>
      <w:proofErr w:type="spellStart"/>
      <w:r w:rsidRPr="00D95146">
        <w:rPr>
          <w:i/>
          <w:sz w:val="20"/>
          <w:szCs w:val="20"/>
        </w:rPr>
        <w:t>deplasman_puan</w:t>
      </w:r>
      <w:proofErr w:type="spellEnd"/>
    </w:p>
    <w:p w:rsidR="00D95146" w:rsidRP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 xml:space="preserve">    WHERE </w:t>
      </w:r>
      <w:proofErr w:type="spellStart"/>
      <w:r w:rsidRPr="00D95146">
        <w:rPr>
          <w:i/>
          <w:sz w:val="20"/>
          <w:szCs w:val="20"/>
        </w:rPr>
        <w:t>takim_id</w:t>
      </w:r>
      <w:proofErr w:type="spellEnd"/>
      <w:r w:rsidRPr="00D95146">
        <w:rPr>
          <w:i/>
          <w:sz w:val="20"/>
          <w:szCs w:val="20"/>
        </w:rPr>
        <w:t xml:space="preserve"> = @</w:t>
      </w:r>
      <w:proofErr w:type="spellStart"/>
      <w:r w:rsidRPr="00D95146">
        <w:rPr>
          <w:i/>
          <w:sz w:val="20"/>
          <w:szCs w:val="20"/>
        </w:rPr>
        <w:t>deplasman</w:t>
      </w:r>
      <w:proofErr w:type="spellEnd"/>
      <w:r w:rsidRPr="00D95146">
        <w:rPr>
          <w:i/>
          <w:sz w:val="20"/>
          <w:szCs w:val="20"/>
        </w:rPr>
        <w:t>;</w:t>
      </w:r>
    </w:p>
    <w:p w:rsidR="00D95146" w:rsidRDefault="00D95146" w:rsidP="00D95146">
      <w:pPr>
        <w:rPr>
          <w:i/>
          <w:sz w:val="20"/>
          <w:szCs w:val="20"/>
        </w:rPr>
      </w:pPr>
      <w:r w:rsidRPr="00D95146">
        <w:rPr>
          <w:i/>
          <w:sz w:val="20"/>
          <w:szCs w:val="20"/>
        </w:rPr>
        <w:t>END;</w:t>
      </w: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764F90" w:rsidRDefault="00764F90" w:rsidP="00D95146">
      <w:pPr>
        <w:rPr>
          <w:b/>
          <w:sz w:val="28"/>
          <w:szCs w:val="36"/>
        </w:rPr>
      </w:pPr>
    </w:p>
    <w:p w:rsidR="00110E17" w:rsidRPr="00764F90" w:rsidRDefault="00110E17" w:rsidP="00D95146">
      <w:pPr>
        <w:rPr>
          <w:b/>
          <w:sz w:val="28"/>
          <w:szCs w:val="36"/>
        </w:rPr>
      </w:pPr>
      <w:r w:rsidRPr="00764F90">
        <w:rPr>
          <w:b/>
          <w:sz w:val="28"/>
          <w:szCs w:val="36"/>
        </w:rPr>
        <w:lastRenderedPageBreak/>
        <w:t xml:space="preserve">Test </w:t>
      </w:r>
      <w:proofErr w:type="spellStart"/>
      <w:r w:rsidRPr="00764F90">
        <w:rPr>
          <w:b/>
          <w:sz w:val="28"/>
          <w:szCs w:val="36"/>
        </w:rPr>
        <w:t>Sorguları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ile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kodların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çalışıp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çalışmadığını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kontrol</w:t>
      </w:r>
      <w:proofErr w:type="spellEnd"/>
      <w:r w:rsidRPr="00764F90">
        <w:rPr>
          <w:b/>
          <w:sz w:val="28"/>
          <w:szCs w:val="36"/>
        </w:rPr>
        <w:t xml:space="preserve"> </w:t>
      </w:r>
      <w:proofErr w:type="spellStart"/>
      <w:r w:rsidRPr="00764F90">
        <w:rPr>
          <w:b/>
          <w:sz w:val="28"/>
          <w:szCs w:val="36"/>
        </w:rPr>
        <w:t>edebilirsiniz</w:t>
      </w:r>
      <w:proofErr w:type="spellEnd"/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use </w:t>
      </w:r>
      <w:proofErr w:type="spellStart"/>
      <w:r w:rsidRPr="00C74094">
        <w:rPr>
          <w:i/>
          <w:sz w:val="20"/>
          <w:szCs w:val="20"/>
        </w:rPr>
        <w:t>SuperligOtomasyonu</w:t>
      </w:r>
      <w:proofErr w:type="spellEnd"/>
      <w:r w:rsidRPr="00C74094">
        <w:rPr>
          <w:i/>
          <w:sz w:val="20"/>
          <w:szCs w:val="20"/>
        </w:rPr>
        <w:t>;</w:t>
      </w:r>
    </w:p>
    <w:p w:rsidR="00C74094" w:rsidRPr="00C74094" w:rsidRDefault="00C74094" w:rsidP="00C74094">
      <w:pPr>
        <w:rPr>
          <w:i/>
          <w:sz w:val="20"/>
          <w:szCs w:val="20"/>
        </w:rPr>
      </w:pP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AddTeknikDirektor</w:t>
      </w:r>
      <w:proofErr w:type="spellEnd"/>
      <w:r w:rsidRPr="00C74094">
        <w:rPr>
          <w:i/>
          <w:sz w:val="20"/>
          <w:szCs w:val="20"/>
        </w:rPr>
        <w:t xml:space="preserve"> '</w:t>
      </w:r>
      <w:proofErr w:type="spellStart"/>
      <w:r w:rsidRPr="00C74094">
        <w:rPr>
          <w:i/>
          <w:sz w:val="20"/>
          <w:szCs w:val="20"/>
        </w:rPr>
        <w:t>Fatih</w:t>
      </w:r>
      <w:proofErr w:type="spellEnd"/>
      <w:r w:rsidRPr="00C74094">
        <w:rPr>
          <w:i/>
          <w:sz w:val="20"/>
          <w:szCs w:val="20"/>
        </w:rPr>
        <w:t xml:space="preserve"> </w:t>
      </w:r>
      <w:proofErr w:type="spellStart"/>
      <w:r w:rsidRPr="00C74094">
        <w:rPr>
          <w:i/>
          <w:sz w:val="20"/>
          <w:szCs w:val="20"/>
        </w:rPr>
        <w:t>Terim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Türkiye</w:t>
      </w:r>
      <w:proofErr w:type="spellEnd"/>
      <w:r w:rsidRPr="00C74094">
        <w:rPr>
          <w:i/>
          <w:sz w:val="20"/>
          <w:szCs w:val="20"/>
        </w:rPr>
        <w:t>', '1953-09-04';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AddTeknikDirektor</w:t>
      </w:r>
      <w:proofErr w:type="spellEnd"/>
      <w:r w:rsidRPr="00C74094">
        <w:rPr>
          <w:i/>
          <w:sz w:val="20"/>
          <w:szCs w:val="20"/>
        </w:rPr>
        <w:t xml:space="preserve"> 'Pep Guardiola', '</w:t>
      </w:r>
      <w:proofErr w:type="spellStart"/>
      <w:r w:rsidRPr="00C74094">
        <w:rPr>
          <w:i/>
          <w:sz w:val="20"/>
          <w:szCs w:val="20"/>
        </w:rPr>
        <w:t>İspanya</w:t>
      </w:r>
      <w:proofErr w:type="spellEnd"/>
      <w:r w:rsidRPr="00C74094">
        <w:rPr>
          <w:i/>
          <w:sz w:val="20"/>
          <w:szCs w:val="20"/>
        </w:rPr>
        <w:t>', '1971-01-18';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AddTeknikDirektor</w:t>
      </w:r>
      <w:proofErr w:type="spellEnd"/>
      <w:r w:rsidRPr="00C74094">
        <w:rPr>
          <w:i/>
          <w:sz w:val="20"/>
          <w:szCs w:val="20"/>
        </w:rPr>
        <w:t xml:space="preserve"> 'Jürgen </w:t>
      </w:r>
      <w:proofErr w:type="spellStart"/>
      <w:r w:rsidRPr="00C74094">
        <w:rPr>
          <w:i/>
          <w:sz w:val="20"/>
          <w:szCs w:val="20"/>
        </w:rPr>
        <w:t>Klopp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Almanya</w:t>
      </w:r>
      <w:proofErr w:type="spellEnd"/>
      <w:r w:rsidRPr="00C74094">
        <w:rPr>
          <w:i/>
          <w:sz w:val="20"/>
          <w:szCs w:val="20"/>
        </w:rPr>
        <w:t>', '2025-13-01';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AddTakim</w:t>
      </w:r>
      <w:proofErr w:type="spellEnd"/>
      <w:r w:rsidRPr="00C74094">
        <w:rPr>
          <w:i/>
          <w:sz w:val="20"/>
          <w:szCs w:val="20"/>
        </w:rPr>
        <w:t xml:space="preserve"> 1, '</w:t>
      </w:r>
      <w:proofErr w:type="spellStart"/>
      <w:r w:rsidRPr="00C74094">
        <w:rPr>
          <w:i/>
          <w:sz w:val="20"/>
          <w:szCs w:val="20"/>
        </w:rPr>
        <w:t>Galatasaray</w:t>
      </w:r>
      <w:proofErr w:type="spellEnd"/>
      <w:r w:rsidRPr="00C74094">
        <w:rPr>
          <w:i/>
          <w:sz w:val="20"/>
          <w:szCs w:val="20"/>
        </w:rPr>
        <w:t>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AddTakim</w:t>
      </w:r>
      <w:proofErr w:type="spellEnd"/>
      <w:r w:rsidRPr="00C74094">
        <w:rPr>
          <w:i/>
          <w:sz w:val="20"/>
          <w:szCs w:val="20"/>
        </w:rPr>
        <w:t xml:space="preserve"> 2, 'Barcelona';</w:t>
      </w:r>
    </w:p>
    <w:p w:rsidR="00EE2FAA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AddTakim</w:t>
      </w:r>
      <w:proofErr w:type="spellEnd"/>
      <w:r w:rsidRPr="00C74094">
        <w:rPr>
          <w:i/>
          <w:sz w:val="20"/>
          <w:szCs w:val="20"/>
        </w:rPr>
        <w:t xml:space="preserve"> 999, '</w:t>
      </w:r>
      <w:proofErr w:type="spellStart"/>
      <w:r w:rsidRPr="00C74094">
        <w:rPr>
          <w:i/>
          <w:sz w:val="20"/>
          <w:szCs w:val="20"/>
        </w:rPr>
        <w:t>Hatalı</w:t>
      </w:r>
      <w:proofErr w:type="spellEnd"/>
      <w:r w:rsidRPr="00C74094">
        <w:rPr>
          <w:i/>
          <w:sz w:val="20"/>
          <w:szCs w:val="20"/>
        </w:rPr>
        <w:t xml:space="preserve"> </w:t>
      </w:r>
      <w:proofErr w:type="spellStart"/>
      <w:r w:rsidRPr="00C74094">
        <w:rPr>
          <w:i/>
          <w:sz w:val="20"/>
          <w:szCs w:val="20"/>
        </w:rPr>
        <w:t>Takım'</w:t>
      </w:r>
      <w:proofErr w:type="spellEnd"/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AddFutbolcu</w:t>
      </w:r>
      <w:proofErr w:type="spellEnd"/>
      <w:r w:rsidRPr="00C74094">
        <w:rPr>
          <w:i/>
          <w:sz w:val="20"/>
          <w:szCs w:val="20"/>
        </w:rPr>
        <w:t xml:space="preserve"> 1, 'Lionel Messi', '1987-06-24', '</w:t>
      </w:r>
      <w:proofErr w:type="spellStart"/>
      <w:r w:rsidRPr="00C74094">
        <w:rPr>
          <w:i/>
          <w:sz w:val="20"/>
          <w:szCs w:val="20"/>
        </w:rPr>
        <w:t>Forvet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Arjantin</w:t>
      </w:r>
      <w:proofErr w:type="spellEnd"/>
      <w:r w:rsidRPr="00C74094">
        <w:rPr>
          <w:i/>
          <w:sz w:val="20"/>
          <w:szCs w:val="20"/>
        </w:rPr>
        <w:t>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AddFutbolcu</w:t>
      </w:r>
      <w:proofErr w:type="spellEnd"/>
      <w:r w:rsidRPr="00C74094">
        <w:rPr>
          <w:i/>
          <w:sz w:val="20"/>
          <w:szCs w:val="20"/>
        </w:rPr>
        <w:t xml:space="preserve"> 2, 'Gerard Pique', '1987-02-02', '</w:t>
      </w:r>
      <w:proofErr w:type="spellStart"/>
      <w:r w:rsidRPr="00C74094">
        <w:rPr>
          <w:i/>
          <w:sz w:val="20"/>
          <w:szCs w:val="20"/>
        </w:rPr>
        <w:t>Defans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İspanya</w:t>
      </w:r>
      <w:proofErr w:type="spellEnd"/>
      <w:r w:rsidRPr="00C74094">
        <w:rPr>
          <w:i/>
          <w:sz w:val="20"/>
          <w:szCs w:val="20"/>
        </w:rPr>
        <w:t>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AddFutbolcu</w:t>
      </w:r>
      <w:proofErr w:type="spellEnd"/>
      <w:r w:rsidRPr="00C74094">
        <w:rPr>
          <w:i/>
          <w:sz w:val="20"/>
          <w:szCs w:val="20"/>
        </w:rPr>
        <w:t xml:space="preserve"> 999, 'Cristiano Ronaldo', '1985-02-05', '</w:t>
      </w:r>
      <w:proofErr w:type="spellStart"/>
      <w:r w:rsidRPr="00C74094">
        <w:rPr>
          <w:i/>
          <w:sz w:val="20"/>
          <w:szCs w:val="20"/>
        </w:rPr>
        <w:t>Forvet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Portekiz</w:t>
      </w:r>
      <w:proofErr w:type="spellEnd"/>
      <w:r w:rsidRPr="00C74094">
        <w:rPr>
          <w:i/>
          <w:sz w:val="20"/>
          <w:szCs w:val="20"/>
        </w:rPr>
        <w:t>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AddHakem</w:t>
      </w:r>
      <w:proofErr w:type="spellEnd"/>
      <w:r w:rsidRPr="00C74094">
        <w:rPr>
          <w:i/>
          <w:sz w:val="20"/>
          <w:szCs w:val="20"/>
        </w:rPr>
        <w:t xml:space="preserve"> '</w:t>
      </w:r>
      <w:proofErr w:type="spellStart"/>
      <w:r w:rsidRPr="00C74094">
        <w:rPr>
          <w:i/>
          <w:sz w:val="20"/>
          <w:szCs w:val="20"/>
        </w:rPr>
        <w:t>Cüneyt</w:t>
      </w:r>
      <w:proofErr w:type="spellEnd"/>
      <w:r w:rsidRPr="00C74094">
        <w:rPr>
          <w:i/>
          <w:sz w:val="20"/>
          <w:szCs w:val="20"/>
        </w:rPr>
        <w:t xml:space="preserve"> </w:t>
      </w:r>
      <w:proofErr w:type="spellStart"/>
      <w:r w:rsidRPr="00C74094">
        <w:rPr>
          <w:i/>
          <w:sz w:val="20"/>
          <w:szCs w:val="20"/>
        </w:rPr>
        <w:t>Çakır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Türkiye</w:t>
      </w:r>
      <w:proofErr w:type="spellEnd"/>
      <w:r w:rsidRPr="00C74094">
        <w:rPr>
          <w:i/>
          <w:sz w:val="20"/>
          <w:szCs w:val="20"/>
        </w:rPr>
        <w:t>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AddHakem</w:t>
      </w:r>
      <w:proofErr w:type="spellEnd"/>
      <w:r w:rsidRPr="00C74094">
        <w:rPr>
          <w:i/>
          <w:sz w:val="20"/>
          <w:szCs w:val="20"/>
        </w:rPr>
        <w:t xml:space="preserve"> 'Bjorn </w:t>
      </w:r>
      <w:proofErr w:type="spellStart"/>
      <w:r w:rsidRPr="00C74094">
        <w:rPr>
          <w:i/>
          <w:sz w:val="20"/>
          <w:szCs w:val="20"/>
        </w:rPr>
        <w:t>Kuipers</w:t>
      </w:r>
      <w:proofErr w:type="spellEnd"/>
      <w:r w:rsidRPr="00C74094">
        <w:rPr>
          <w:i/>
          <w:sz w:val="20"/>
          <w:szCs w:val="20"/>
        </w:rPr>
        <w:t>', '</w:t>
      </w:r>
      <w:proofErr w:type="spellStart"/>
      <w:r w:rsidRPr="00C74094">
        <w:rPr>
          <w:i/>
          <w:sz w:val="20"/>
          <w:szCs w:val="20"/>
        </w:rPr>
        <w:t>Hollanda</w:t>
      </w:r>
      <w:proofErr w:type="spellEnd"/>
      <w:r w:rsidRPr="00C74094">
        <w:rPr>
          <w:i/>
          <w:sz w:val="20"/>
          <w:szCs w:val="20"/>
        </w:rPr>
        <w:t>';</w:t>
      </w:r>
    </w:p>
    <w:p w:rsidR="00C74094" w:rsidRPr="00C74094" w:rsidRDefault="00EE2FAA" w:rsidP="00C74094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EXEC </w:t>
      </w:r>
      <w:proofErr w:type="spellStart"/>
      <w:r>
        <w:rPr>
          <w:i/>
          <w:sz w:val="20"/>
          <w:szCs w:val="20"/>
        </w:rPr>
        <w:t>AddHakem</w:t>
      </w:r>
      <w:proofErr w:type="spellEnd"/>
      <w:r>
        <w:rPr>
          <w:i/>
          <w:sz w:val="20"/>
          <w:szCs w:val="20"/>
        </w:rPr>
        <w:t xml:space="preserve"> NULL, '</w:t>
      </w:r>
      <w:proofErr w:type="spellStart"/>
      <w:r>
        <w:rPr>
          <w:i/>
          <w:sz w:val="20"/>
          <w:szCs w:val="20"/>
        </w:rPr>
        <w:t>Türkiye</w:t>
      </w:r>
      <w:proofErr w:type="spellEnd"/>
      <w:r>
        <w:rPr>
          <w:i/>
          <w:sz w:val="20"/>
          <w:szCs w:val="20"/>
        </w:rPr>
        <w:t>';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AddStadyum</w:t>
      </w:r>
      <w:proofErr w:type="spellEnd"/>
      <w:r w:rsidRPr="00C74094">
        <w:rPr>
          <w:i/>
          <w:sz w:val="20"/>
          <w:szCs w:val="20"/>
        </w:rPr>
        <w:t xml:space="preserve"> 'Camp </w:t>
      </w:r>
      <w:proofErr w:type="spellStart"/>
      <w:r w:rsidRPr="00C74094">
        <w:rPr>
          <w:i/>
          <w:sz w:val="20"/>
          <w:szCs w:val="20"/>
        </w:rPr>
        <w:t>Nou</w:t>
      </w:r>
      <w:proofErr w:type="spellEnd"/>
      <w:r w:rsidRPr="00C74094">
        <w:rPr>
          <w:i/>
          <w:sz w:val="20"/>
          <w:szCs w:val="20"/>
        </w:rPr>
        <w:t>', 'Barcelona', 99354;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AddStadyum</w:t>
      </w:r>
      <w:proofErr w:type="spellEnd"/>
      <w:r w:rsidRPr="00C74094">
        <w:rPr>
          <w:i/>
          <w:sz w:val="20"/>
          <w:szCs w:val="20"/>
        </w:rPr>
        <w:t xml:space="preserve"> '</w:t>
      </w:r>
      <w:proofErr w:type="spellStart"/>
      <w:r w:rsidRPr="00C74094">
        <w:rPr>
          <w:i/>
          <w:sz w:val="20"/>
          <w:szCs w:val="20"/>
        </w:rPr>
        <w:t>Türk</w:t>
      </w:r>
      <w:proofErr w:type="spellEnd"/>
      <w:r w:rsidRPr="00C74094">
        <w:rPr>
          <w:i/>
          <w:sz w:val="20"/>
          <w:szCs w:val="20"/>
        </w:rPr>
        <w:t xml:space="preserve"> Telekom Arena', 'İstanbul', 52650;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AddStadyum</w:t>
      </w:r>
      <w:proofErr w:type="spellEnd"/>
      <w:r w:rsidRPr="00C74094">
        <w:rPr>
          <w:i/>
          <w:sz w:val="20"/>
          <w:szCs w:val="20"/>
        </w:rPr>
        <w:t xml:space="preserve"> '</w:t>
      </w:r>
      <w:proofErr w:type="spellStart"/>
      <w:r w:rsidRPr="00C74094">
        <w:rPr>
          <w:i/>
          <w:sz w:val="20"/>
          <w:szCs w:val="20"/>
        </w:rPr>
        <w:t>Hatalı</w:t>
      </w:r>
      <w:proofErr w:type="spellEnd"/>
      <w:r w:rsidRPr="00C74094">
        <w:rPr>
          <w:i/>
          <w:sz w:val="20"/>
          <w:szCs w:val="20"/>
        </w:rPr>
        <w:t xml:space="preserve"> </w:t>
      </w:r>
      <w:proofErr w:type="spellStart"/>
      <w:r w:rsidRPr="00C74094">
        <w:rPr>
          <w:i/>
          <w:sz w:val="20"/>
          <w:szCs w:val="20"/>
        </w:rPr>
        <w:t>Stadyum</w:t>
      </w:r>
      <w:proofErr w:type="spellEnd"/>
      <w:r w:rsidRPr="00C74094">
        <w:rPr>
          <w:i/>
          <w:sz w:val="20"/>
          <w:szCs w:val="20"/>
        </w:rPr>
        <w:t>', 'İstanbul', -5000;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AddMac</w:t>
      </w:r>
      <w:proofErr w:type="spellEnd"/>
      <w:r w:rsidRPr="00C74094">
        <w:rPr>
          <w:i/>
          <w:sz w:val="20"/>
          <w:szCs w:val="20"/>
        </w:rPr>
        <w:t xml:space="preserve"> 1, 2, '2025-01-15 20:00:00', 1, 3, 1, 1;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AddMac</w:t>
      </w:r>
      <w:proofErr w:type="spellEnd"/>
      <w:r w:rsidRPr="00C74094">
        <w:rPr>
          <w:i/>
          <w:sz w:val="20"/>
          <w:szCs w:val="20"/>
        </w:rPr>
        <w:t xml:space="preserve"> 999, 2, '2025-01-15 20:00:00', 1, 3, 1, 1;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AddFutbolcuIstatistik</w:t>
      </w:r>
      <w:proofErr w:type="spellEnd"/>
      <w:r w:rsidRPr="00C74094">
        <w:rPr>
          <w:i/>
          <w:sz w:val="20"/>
          <w:szCs w:val="20"/>
        </w:rPr>
        <w:t xml:space="preserve"> 1, 1, 2, 1, 0, 0;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AddFutbolcuIstatistik</w:t>
      </w:r>
      <w:proofErr w:type="spellEnd"/>
      <w:r w:rsidRPr="00C74094">
        <w:rPr>
          <w:i/>
          <w:sz w:val="20"/>
          <w:szCs w:val="20"/>
        </w:rPr>
        <w:t xml:space="preserve"> 2, 1, 0, 0, 1, 0;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AddFutbolcuIstatistik</w:t>
      </w:r>
      <w:proofErr w:type="spellEnd"/>
      <w:r w:rsidRPr="00C74094">
        <w:rPr>
          <w:i/>
          <w:sz w:val="20"/>
          <w:szCs w:val="20"/>
        </w:rPr>
        <w:t xml:space="preserve"> 999, 1, 1, 0, 0, 0;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UpdateLigDurumu</w:t>
      </w:r>
      <w:proofErr w:type="spellEnd"/>
      <w:r w:rsidRPr="00C74094">
        <w:rPr>
          <w:i/>
          <w:sz w:val="20"/>
          <w:szCs w:val="20"/>
        </w:rPr>
        <w:t xml:space="preserve"> 1, 1, 3, 1, 1, 0, 0, 2, 0;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UpdateLigDurumu</w:t>
      </w:r>
      <w:proofErr w:type="spellEnd"/>
      <w:r w:rsidRPr="00C74094">
        <w:rPr>
          <w:i/>
          <w:sz w:val="20"/>
          <w:szCs w:val="20"/>
        </w:rPr>
        <w:t xml:space="preserve"> 2, 2, 1, 1, 0, 1, 0, 1, 2;</w:t>
      </w:r>
    </w:p>
    <w:p w:rsidR="00C74094" w:rsidRPr="00C74094" w:rsidRDefault="00C74094" w:rsidP="00C74094">
      <w:pPr>
        <w:rPr>
          <w:i/>
          <w:sz w:val="20"/>
          <w:szCs w:val="20"/>
        </w:rPr>
      </w:pPr>
      <w:r w:rsidRPr="00C74094">
        <w:rPr>
          <w:i/>
          <w:sz w:val="20"/>
          <w:szCs w:val="20"/>
        </w:rPr>
        <w:t xml:space="preserve">EXEC </w:t>
      </w:r>
      <w:proofErr w:type="spellStart"/>
      <w:r w:rsidRPr="00C74094">
        <w:rPr>
          <w:i/>
          <w:sz w:val="20"/>
          <w:szCs w:val="20"/>
        </w:rPr>
        <w:t>UpdateLigDurumu</w:t>
      </w:r>
      <w:proofErr w:type="spellEnd"/>
      <w:r w:rsidRPr="00C74094">
        <w:rPr>
          <w:i/>
          <w:sz w:val="20"/>
          <w:szCs w:val="20"/>
        </w:rPr>
        <w:t xml:space="preserve"> 999, 3, 0, 1, 0, 0, 1, 0, 2;</w:t>
      </w:r>
    </w:p>
    <w:sectPr w:rsidR="00C74094" w:rsidRPr="00C740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14C5F"/>
    <w:multiLevelType w:val="hybridMultilevel"/>
    <w:tmpl w:val="304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B6120"/>
    <w:multiLevelType w:val="hybridMultilevel"/>
    <w:tmpl w:val="5942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C079B"/>
    <w:multiLevelType w:val="hybridMultilevel"/>
    <w:tmpl w:val="EA1C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04058"/>
    <w:multiLevelType w:val="hybridMultilevel"/>
    <w:tmpl w:val="84B6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B1CDE"/>
    <w:multiLevelType w:val="hybridMultilevel"/>
    <w:tmpl w:val="3E4E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C3E56"/>
    <w:multiLevelType w:val="hybridMultilevel"/>
    <w:tmpl w:val="61F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0E17"/>
    <w:rsid w:val="0015074B"/>
    <w:rsid w:val="0029639D"/>
    <w:rsid w:val="00326F90"/>
    <w:rsid w:val="00764F90"/>
    <w:rsid w:val="008D0E61"/>
    <w:rsid w:val="00AA1D8D"/>
    <w:rsid w:val="00B47730"/>
    <w:rsid w:val="00C74094"/>
    <w:rsid w:val="00C83E4C"/>
    <w:rsid w:val="00CB0664"/>
    <w:rsid w:val="00D00667"/>
    <w:rsid w:val="00D95146"/>
    <w:rsid w:val="00EE2F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42513"/>
  <w14:defaultImageDpi w14:val="330"/>
  <w15:docId w15:val="{D727DBA7-9DC8-465A-BF98-2EB22BD9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61746-A551-4F53-BFA8-04A1BA23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Metehan TURGUT</cp:lastModifiedBy>
  <cp:revision>5</cp:revision>
  <dcterms:created xsi:type="dcterms:W3CDTF">2013-12-23T23:15:00Z</dcterms:created>
  <dcterms:modified xsi:type="dcterms:W3CDTF">2025-01-02T18:42:00Z</dcterms:modified>
  <cp:category/>
</cp:coreProperties>
</file>